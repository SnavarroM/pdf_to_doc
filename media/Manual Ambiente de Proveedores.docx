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MANUAL DE USO</w:t>
        <w:br/>
        <w:t>AMBIENTE</w:t>
        <w:br/>
        <w:t>PROVEEDORES</w:t>
        <w:br/>
        <w:br/>
        <w:t>La Central de Abastecimiento del Sistema Nacional de Servicios de SALUD (CENABAST), es una institución</w:t>
        <w:br/>
        <w:t>pública descentralizada y autofinanciada, cuya misión es “Contribuir al bienestar de la población,</w:t>
        <w:br/>
        <w:t>asegurando la disponibilidad de medicamentos, alimentos, insumos, alimentos y equipamiento a la Red de</w:t>
        <w:br/>
        <w:t>Salud, mediante la gestión de un servicio de abastecimiento de excelencia, eficiente y de calidad, para</w:t>
        <w:br/>
        <w:br/>
        <w:t>mejorar la salud de todas las personas que habitan en Chile”.</w:t>
        <w:br/>
        <w:br/>
        <w:t>Documento elaborado por</w:t>
        <w:br/>
        <w:br/>
        <w:t>Subdepartamento Gestión Contratos</w:t>
        <w:br/>
        <w:br/>
      </w:r>
    </w:p>
    <w:p>
      <w:r>
        <w:t>MANUAL DE USO</w:t>
        <w:br/>
        <w:t>AMBIENTE</w:t>
        <w:br/>
        <w:t>PROVEEDORES</w:t>
        <w:br/>
        <w:br/>
        <w:t>Presentación</w:t>
        <w:br/>
        <w:br/>
        <w:t>El objetivo del presente manual es servir de apoyo a los proveedores</w:t>
        <w:br/>
        <w:t>adjudicados mediante CENABAST, con el fin de describir los principales</w:t>
        <w:br/>
        <w:t>procedimientos relacionados a la administración del contrato.</w:t>
        <w:br/>
        <w:br/>
        <w:t>Porlotanto, tiene un carácter preferentemente práctico y busca facilitar</w:t>
        <w:br/>
        <w:t>al proveedor en el uso y manejo de los sistemas que lo comunican con</w:t>
        <w:br/>
        <w:t>CENABAST.</w:t>
        <w:br/>
        <w:br/>
        <w:t>ROL</w:t>
        <w:br/>
        <w:br/>
        <w:t>Gestionar los contratos</w:t>
        <w:br/>
        <w:t>centralizados y</w:t>
        <w:br/>
        <w:t>descentralizados de</w:t>
        <w:br/>
        <w:t>productos farmacéuticos,</w:t>
        <w:br/>
        <w:t>insumos y dispositivos</w:t>
        <w:br/>
        <w:t>médicos adjudicados por</w:t>
        <w:br/>
        <w:t>la Central de</w:t>
        <w:br/>
        <w:t>Abastecimiento, para lo</w:t>
        <w:br/>
        <w:t>cual se debe confirmar la</w:t>
        <w:br/>
        <w:t>correcta administración</w:t>
        <w:br/>
        <w:t>de los contratos desde su</w:t>
        <w:br/>
        <w:t>ingreso de stock, emisión</w:t>
        <w:br/>
        <w:t>de distribución y</w:t>
        <w:br/>
        <w:t>respectiva carga de</w:t>
        <w:br/>
        <w:t>información.</w:t>
        <w:br/>
        <w:br/>
        <w:t>DE USO AMBIENTE PROVEEDORES</w:t>
        <w:br/>
        <w:br/>
      </w:r>
    </w:p>
    <w:p>
      <w:r>
        <w:t>[7</w:t>
        <w:br/>
        <w:t>u</w:t>
        <w:br/>
        <w:t>[q</w:t>
        <w:br/>
        <w:t>[e)</w:t>
        <w:br/>
        <w:t>[a]</w:t>
        <w:br/>
        <w:t>[</w:t>
        <w:br/>
        <w:t>ra</w:t>
        <w:br/>
        <w:t>&gt;</w:t>
        <w:br/>
        <w:t>o</w:t>
        <w:br/>
        <w:t>[q</w:t>
        <w:br/>
        <w:t>a</w:t>
        <w:br/>
        <w:t>u</w:t>
        <w:br/>
        <w:t>E</w:t>
        <w:br/>
        <w:t>a</w:t>
        <w:br/>
        <w:t>u</w:t>
        <w:br/>
        <w:t>o</w:t>
        <w:br/>
        <w:t>=</w:t>
        <w:br/>
        <w:t>&lt;</w:t>
        <w:br/>
        <w:t>o)</w:t>
        <w:br/>
        <w:t>D</w:t>
        <w:br/>
        <w:t>&gt;</w:t>
        <w:br/>
        <w:t>uu</w:t>
        <w:br/>
        <w:t>[a]</w:t>
        <w:br/>
        <w:t>-</w:t>
        <w:br/>
        <w:t>&lt;</w:t>
        <w:br/>
        <w:t>&gt;</w:t>
        <w:br/>
        <w:t>PA</w:t>
        <w:br/>
        <w:t>&lt;</w:t>
        <w:br/>
        <w:t>&gt;</w:t>
        <w:br/>
        <w:br/>
        <w:t>CONTENIDO</w:t>
        <w:br/>
        <w:br/>
        <w:t>Tabla de contenido</w:t>
        <w:br/>
        <w:br/>
        <w:t>[d -r e( TT 1</w:t>
        <w:br/>
        <w:t>() [ 2</w:t>
        <w:br/>
        <w:t>1. CENTRAL DE ABASTECIMIENTO DEL SISTEMA NACIONAL DE SERVICIOS DE SALUD................... 3</w:t>
        <w:br/>
        <w:t>2. ELEQUIPO .....................eene nn eee eee 4</w:t>
        <w:br/>
        <w:t>3. PROCESO DE REGISTRO DE PROVEEDORES....................e200000000n n 5</w:t>
        <w:br/>
        <w:t>4.  INGRESO DE PROVEEDORES</w:t>
        <w:br/>
        <w:br/>
        <w:t>5. NMENÚ PROVEEDORES..............—...—.ieeeieeeee n Ie 6</w:t>
        <w:br/>
        <w:t>6. INFORME CERTIFICACIÓN MENSUAL (I.C.M):-..........-—---.e-eeemeereenneeneenr n 8</w:t>
        <w:br/>
        <w:t>7. CERTIFICACIÓN DOCUMENTAL DE PRODUCTOS...............---..eeereereeeeenee nn 10</w:t>
        <w:br/>
        <w:t>8.  INFORME DISTRIBUCIÓN MENSUAL CONTRATOS DESCENTRALIZADOS............-.--.---em-eereeeee- 13</w:t>
        <w:br/>
        <w:t>9. INFORME DISTRIBUCIÓN MENSUAL CONTRATOS CENTRALIZADOS (LRS Y VIH).</w:t>
        <w:br/>
        <w:br/>
        <w:t>10. INFORME DE DESPACHO CONTRATOS DESCENTRALIZADOS.....................0ere00nne en 16</w:t>
        <w:br/>
        <w:t>11. INFORME DE DESPACHO CONTRATOS CENTRALIZADOS....................e00eeenene n 20</w:t>
        <w:br/>
        <w:t>12. INGRESO DE CEDIBLES ................ee0em00ineienn en DD 25</w:t>
        <w:br/>
        <w:t>13. CARGA DE FECHAS RECEPCION CONFORME CLIENTES..................ee000000nen n 29</w:t>
        <w:br/>
        <w:t>14. MONITOR DE SUSPENSIONES.</w:t>
        <w:br/>
        <w:br/>
        <w:t>15. COMPORTAMIENTO DE PROVEEDORES .................e.eeireniemnenne nn 35</w:t>
        <w:br/>
      </w:r>
    </w:p>
    <w:p>
      <w:r>
        <w:t>1. CENTRAL DE ABASTECIMIENTO DEL SISTEMA</w:t>
        <w:br/>
        <w:br/>
        <w:t>NACIONAL DE SERVICIOS DE SALUD</w:t>
        <w:br/>
        <w:br/>
        <w:t>Institución</w:t>
        <w:br/>
        <w:br/>
        <w:t>La Central de Abastecimiento del Sistema Nacional de Servicios de Salud (CENABAST), es una</w:t>
        <w:br/>
        <w:t>institución pública, descentralizada dependiente del Ministerio de Salud, cuya misión es “contribuir</w:t>
        <w:br/>
        <w:t>al bienestar de la población, asegurando la disponibilidad de medicamentos, alimentos, insumos y</w:t>
        <w:br/>
        <w:t>equipamiento a la Red de Salud, mediante la gestión de un servicio de abastecimiento de</w:t>
        <w:br/>
        <w:t>excelencia, eficiente y de calidad, para mejorar la salud de todas las personas que habitan en Chile”.</w:t>
        <w:br/>
        <w:br/>
        <w:t>CENABAST gestiona los procesos de compra mandatados por el Ministerio de Salud, Subsecretaría</w:t>
        <w:br/>
        <w:t>de Redes Asistenciales, Subsecretaría de Salud Pública, Fondo Nacional de Salud, Servicios de Salud,</w:t>
        <w:br/>
        <w:t>Municipalidades y Corporaciones Municipales, y en general por las entidades que se adscriban al</w:t>
        <w:br/>
        <w:t>Sistema Nacional de Servicios de Salud para el ejercicio de acciones de salud.</w:t>
        <w:br/>
        <w:br/>
        <w:t>El servicio de intermediación corresponde a la consolidación de demanda de los clientes que</w:t>
        <w:br/>
        <w:t>pertenecen al SNSS, Atención Primaria de Salud (APS) y extra-sistema, con el objeto de obtener un</w:t>
        <w:br/>
        <w:t>volumen de compra que permita acceder a descuentos en el precio, atendiendo a los</w:t>
        <w:br/>
        <w:t>requerimientos de los Programas del Ministerio de Salud (Subsecretaría de Redes Asistenciales y</w:t>
        <w:br/>
        <w:t>Subsecretaría de Salud Pública). En este caso, la “consolidación de la demanda” es realizada por el</w:t>
        <w:br/>
        <w:t>Programa Ministerial, quien mediante convenio solicita a CENABAST la compra los productos</w:t>
        <w:br/>
        <w:t>requeridos.</w:t>
        <w:br/>
        <w:br/>
        <w:t>Los clientes son aquellos que mandatan a la Institución, vía portal web o por oficio, para la compra</w:t>
        <w:br/>
        <w:t>de un producto determinado, y son quienes deben efectuar directamente el pago a los</w:t>
        <w:br/>
        <w:t>proveedores. En este sentido, se debe precisar que, en la mayor parte de los casos, quien mandata</w:t>
        <w:br/>
        <w:t>la compra y está autorizado para efectuar el pago, es la Subsecretaría de Salud Pública, el Servicio</w:t>
        <w:br/>
        <w:t>de Salud o las Municipalidades, a través de la correspondiente División Financiera, Departamento</w:t>
        <w:br/>
        <w:t>de Salud o Corporación Municipal según corresponda.</w:t>
        <w:br/>
        <w:br/>
        <w:t>Ámbito de Acción</w:t>
        <w:br/>
        <w:br/>
        <w:t>El proceso de abastecimiento que realiza Cenabast se inicia con la captura de la demanda de los</w:t>
        <w:br/>
        <w:t>establecimientos de salud (consultorios y hospitales), en total, más de 500 recintos a lo largo y</w:t>
        <w:br/>
        <w:t>ancho del país programan sus necesidades de fármacos e insumos con la Institución.</w:t>
        <w:br/>
        <w:br/>
        <w:t>El inicio de este ciclo es informado vía ordinario por la máxima autoridad de Cenabast, quien a su</w:t>
        <w:br/>
        <w:t>vez recibe posteriormente el mandato de compra por parte de la Dirección del establecimiento.</w:t>
        <w:br/>
        <w:br/>
        <w:t>Los clientes programan sus requerimientos en base a una canasta, que para 2015 fue de 1501</w:t>
        <w:br/>
        <w:t>productos. En tanto, el proceso de compra, a partir de este 2016 correrá en forma paralela, de</w:t>
        <w:br/>
        <w:t>manera de maximizar los tiempos de los procesos licitatorios que se llevan a cabo a través de</w:t>
        <w:br/>
        <w:t>Mercado Público.</w:t>
        <w:br/>
        <w:br/>
        <w:t>.)</w:t>
        <w:br/>
        <w:t>u</w:t>
        <w:br/>
        <w:t>[q</w:t>
        <w:br/>
        <w:t>[e)</w:t>
        <w:br/>
        <w:t>[a]</w:t>
        <w:br/>
        <w:t>u</w:t>
        <w:br/>
        <w:t>ra)</w:t>
        <w:br/>
        <w:t>&gt;</w:t>
        <w:br/>
        <w:t>e]</w:t>
        <w:br/>
        <w:t>[q</w:t>
        <w:br/>
        <w:t>[</w:t>
        <w:br/>
        <w:t>u</w:t>
        <w:br/>
        <w:t>E</w:t>
        <w:br/>
        <w:t>a</w:t>
        <w:br/>
        <w:t>=</w:t>
        <w:br/>
        <w:t>o</w:t>
        <w:br/>
        <w:t>=</w:t>
        <w:br/>
        <w:t>&lt;</w:t>
        <w:br/>
        <w:t>e)</w:t>
        <w:br/>
        <w:t>PA</w:t>
        <w:br/>
        <w:t>&gt;</w:t>
        <w:br/>
        <w:t>u</w:t>
        <w:br/>
        <w:t>[a]</w:t>
        <w:br/>
        <w:t>&gt;</w:t>
        <w:br/>
        <w:t>PA</w:t>
        <w:br/>
        <w:t>&lt;</w:t>
        <w:br/>
        <w:t>&gt;</w:t>
        <w:br/>
        <w:br/>
      </w:r>
    </w:p>
    <w:p>
      <w:r>
        <w:t>Nel</w:t>
        <w:br/>
        <w:t>uy</w:t>
        <w:br/>
        <w:t>[</w:t>
        <w:br/>
        <w:t>o]</w:t>
        <w:br/>
        <w:t>a</w:t>
        <w:br/>
        <w:t>u</w:t>
        <w:br/>
        <w:t>u</w:t>
        <w:br/>
        <w:t>&gt;</w:t>
        <w:br/>
        <w:t>e]</w:t>
        <w:br/>
        <w:t>[</w:t>
        <w:br/>
        <w:t>a</w:t>
        <w:br/>
        <w:t>u</w:t>
        <w:br/>
        <w:t>[</w:t>
        <w:br/>
        <w:t>p</w:t>
        <w:br/>
        <w:t>u</w:t>
        <w:br/>
        <w:t>o</w:t>
        <w:br/>
        <w:t>=</w:t>
        <w:br/>
        <w:t>&lt;</w:t>
        <w:br/>
        <w:t>o</w:t>
        <w:br/>
        <w:t>1a</w:t>
        <w:br/>
        <w:t>&gt;</w:t>
        <w:br/>
        <w:t>uy</w:t>
        <w:br/>
        <w:t>[a)</w:t>
        <w:br/>
        <w:t>&lt;</w:t>
        <w:br/>
        <w:t>2</w:t>
        <w:br/>
        <w:t>z</w:t>
        <w:br/>
        <w:t>&lt;</w:t>
        <w:br/>
        <w:t>&gt;</w:t>
        <w:br/>
        <w:br/>
        <w:t>Posteriormente, el Servicio de Cenabast no se agota con la adquisición de los insumos, sino que se</w:t>
        <w:br/>
        <w:t>mantiene a través de la supervigilancia y control de los contratos firmados con los proveedores</w:t>
        <w:br/>
        <w:t>adjudicados.</w:t>
        <w:br/>
        <w:br/>
        <w:t>La intermediación realizada, a través de su sitio web, facilita por un lado el acceso a los</w:t>
        <w:br/>
        <w:t>establecimientos de salud para que estos programen sus requerimientos, confirmen la recepción</w:t>
        <w:br/>
        <w:t>de los productos, y por otro lado, dispone de una plataforma que les permite a los proveedores</w:t>
        <w:br/>
        <w:t>certificar los productos, levantar las órdenes de compra, informar de las entregas de productos y</w:t>
        <w:br/>
        <w:t>los pagos realizados por los establecimientos de salud, permitiendo compartir con la ciudadanía los</w:t>
        <w:br/>
        <w:t>resultados, prácticas y avances de su gestión.</w:t>
        <w:br/>
        <w:br/>
        <w:t>Como una forma de apoyar el acceso a la información, Cenabast tiene a disposición de sus clientes,</w:t>
        <w:br/>
        <w:t>una plataforma de inteligencia de negocio (BI), que busca potenciar la capacidad de análisis,</w:t>
        <w:br/>
        <w:t>acceder a información de interés, transparentando el estado de su situación en materia de compras</w:t>
        <w:br/>
        <w:t>públicas, precios y reclamos pendientes.</w:t>
        <w:br/>
        <w:br/>
        <w:t>2. EL EQUIPO</w:t>
        <w:br/>
        <w:br/>
        <w:t>El Sub-Departamento de Gestión Contratos, subdivide sus secciones en Contratos Generales y</w:t>
        <w:br/>
        <w:t>Contratos Programas Ministeriales Centralizados. De esta forma la organización del Sub-</w:t>
        <w:br/>
        <w:t>Departamento corresponde a la siguiente:</w:t>
        <w:br/>
        <w:br/>
        <w:t>Jefa Sub</w:t>
        <w:br/>
        <w:br/>
        <w:t>Departamento</w:t>
        <w:br/>
        <w:t>ontratos Generales</w:t>
        <w:br/>
        <w:t>Contratos Programas|</w:t>
        <w:br/>
        <w:t>Contratos Generales Ministe</w:t>
        <w:br/>
        <w:t>Centralizados</w:t>
        <w:br/>
        <w:br/>
        <w:t>Ley Ricarte Soto</w:t>
        <w:br/>
        <w:br/>
        <w:t>……… ssena -</w:t>
        <w:br/>
        <w:br/>
        <w:t>Contratos Sistema mas</w:t>
        <w:br/>
        <w:t>Privado /P.M</w:t>
        <w:br/>
        <w:br/>
        <w:t>Descentralizado:</w:t>
        <w:br/>
        <w:br/>
        <w:t>Ahmentanos</w:t>
        <w:br/>
      </w:r>
    </w:p>
    <w:p>
      <w:r>
        <w:t>3. PROCESO DE REGISTRO DE PROVEEDORES</w:t>
        <w:br/>
        <w:br/>
        <w:t>El ambiente de proveedores es una plataforma que provisiona CENABAST, para llevar la gestión de</w:t>
        <w:br/>
        <w:t>administración de contratos de los diferentes proveedores adjudicados.</w:t>
        <w:br/>
        <w:br/>
        <w:t>Inicialmente para obtener acceso al ambiente de proveedores, se debe realizar el proceso de</w:t>
        <w:br/>
        <w:t>registro en ambiente web:</w:t>
        <w:br/>
        <w:br/>
        <w:t>https://aplicacionesweb.cenabast.cl/Sistemas/Proveedores/Registro/Registro.asp.</w:t>
        <w:br/>
        <w:br/>
        <w:t>3.1. Los datos que se necesitan para proceder al registro son:</w:t>
        <w:br/>
        <w:br/>
        <w:t>e  Rutempresa (con guion y digito verificador).</w:t>
        <w:br/>
        <w:t>e Clave de registro (debe ser solicitada a su administrador (a) de contratos)</w:t>
        <w:br/>
        <w:br/>
        <w:t>S -</w:t>
        <w:br/>
        <w:br/>
        <w:t>Proveedores</w:t>
        <w:br/>
        <w:br/>
        <w:t>¿Cómo puedo ofrecer productos a Cenabast?</w:t>
        <w:br/>
        <w:br/>
        <w:t>Usuario</w:t>
        <w:br/>
        <w:br/>
        <w:t>Primero debo estar inscrito en el Portal Chileproveedores y</w:t>
        <w:br/>
        <w:t>posteriormente definir la participación de sus productos según la</w:t>
        <w:br/>
        <w:br/>
        <w:t>canasta a licitar.</w:t>
        <w:br/>
        <w:br/>
        <w:t>Iniciar Sesión s e</w:t>
        <w:br/>
        <w:t>También debe conocer las bases técnicas publicadas en la web</w:t>
        <w:br/>
        <w:br/>
        <w:t>institucional de Cenabast</w:t>
        <w:br/>
        <w:t>[</w:t>
        <w:br/>
        <w:br/>
        <w:t>Para resolver dudas o consultas, pueden enviar un correo a</w:t>
        <w:br/>
        <w:br/>
        <w:t>proveedores A cenabast cl</w:t>
        <w:br/>
        <w:br/>
        <w:t>Us!</w:t>
        <w:br/>
        <w:br/>
        <w:t>uentra</w:t>
        <w:br/>
        <w:t>Bienvenido a nuestro sistema de atención de Proveedores.</w:t>
        <w:br/>
        <w:t>Registro de Proveedor</w:t>
        <w:br/>
        <w:br/>
        <w:t>Para comenzar con el proceso de registro debe indicar el Rut de su empresa y la clave de registro proporcionada por CENABAST.</w:t>
        <w:br/>
        <w:t>En caso de no poseer la Clave de registro, comuniquese con el área de Proveedores de CENABAST.</w:t>
        <w:br/>
        <w:br/>
        <w:t>E s</w:t>
        <w:br/>
        <w:t>ae regiro — -</w:t>
        <w:br/>
        <w:br/>
        <w:t>P — memi — — — — |</w:t>
        <w:br/>
        <w:br/>
        <w:t>1.)</w:t>
        <w:br/>
        <w:t>uy</w:t>
        <w:br/>
        <w:t>e</w:t>
        <w:br/>
        <w:t>o]</w:t>
        <w:br/>
        <w:t>[</w:t>
        <w:br/>
        <w:t>u</w:t>
        <w:br/>
        <w:t>u</w:t>
        <w:br/>
        <w:t>&gt;</w:t>
        <w:br/>
        <w:t>[e]</w:t>
        <w:br/>
        <w:t>ra</w:t>
        <w:br/>
        <w:t>a</w:t>
        <w:br/>
        <w:t>u</w:t>
        <w:br/>
        <w:t>E</w:t>
        <w:br/>
        <w:t>p</w:t>
        <w:br/>
        <w:t>=</w:t>
        <w:br/>
        <w:t>Ea</w:t>
        <w:br/>
        <w:t>=</w:t>
        <w:br/>
        <w:t>&lt;</w:t>
        <w:br/>
        <w:t>o]</w:t>
        <w:br/>
        <w:t>D</w:t>
        <w:br/>
        <w:t>&gt;</w:t>
        <w:br/>
        <w:t>u</w:t>
        <w:br/>
        <w:t>Q</w:t>
        <w:br/>
        <w:br/>
        <w:t>MANU,</w:t>
        <w:br/>
        <w:br/>
      </w:r>
    </w:p>
    <w:p>
      <w:r>
        <w:t>3.2. Ingresar datos solicitados: si los datos ingresados son correctos, se visualizará el siguiente</w:t>
        <w:br/>
        <w:t>formulario de registro, el cual se deberá completar con los siguientes datos personales:</w:t>
        <w:br/>
        <w:br/>
        <w:t>Bienvenido 3 nuestro sistema de etención de Proveedores.</w:t>
        <w:br/>
        <w:t>FORMULARIO DE REGISTRO</w:t>
        <w:br/>
        <w:br/>
        <w:t>Datos Personales</w:t>
        <w:br/>
        <w:t>Agradecemos a usted nos indique los siguientes datos personales:</w:t>
        <w:br/>
        <w:t>Rut Personal E El: 124326754 - Sexo : 6 Masculino 5 Femenino</w:t>
        <w:br/>
        <w:t>Nombre Completo Mail :</w:t>
        <w:br/>
        <w:t>Apellido Paterno Reingresar Mail</w:t>
        <w:br/>
        <w:t>Apellido Materno + Teléfono</w:t>
        <w:br/>
        <w:t>Celular</w:t>
        <w:br/>
        <w:br/>
        <w:t>[ Siguiente&gt;&gt;</w:t>
        <w:br/>
        <w:br/>
        <w:t>Todos los datos de este formulario son obligatorios. Una vez realizado el registro, se debe presionar</w:t>
        <w:br/>
        <w:t>el botón “siguiente”. Este registro será evaluado por el sistema y en caso de no existir error se</w:t>
        <w:br/>
        <w:t>enviará un correo de confirmación al mail ingresado en el formulario.</w:t>
        <w:br/>
        <w:br/>
        <w:t>4. INGRESO DE PROVEEDORES</w:t>
        <w:br/>
        <w:br/>
        <w:t>Realizado el proceso de registro mencionado en el apartado anterior, el proveedor podrá realizar</w:t>
        <w:br/>
        <w:t>su ingreso a la plataforma web https://www.cenabast.cl/provedores/.</w:t>
        <w:br/>
        <w:br/>
        <w:t>Este ingreso se debe realizar con el Rut personal y clave única, obtenida en</w:t>
        <w:br/>
        <w:t>https://claveunica.gob.cl/:</w:t>
        <w:br/>
        <w:br/>
        <w:t>7</w:t>
        <w:br/>
        <w:t>uy</w:t>
        <w:br/>
        <w:t>e</w:t>
        <w:br/>
        <w:t>o]</w:t>
        <w:br/>
        <w:t>[</w:t>
        <w:br/>
        <w:t>u</w:t>
        <w:br/>
        <w:t>u</w:t>
        <w:br/>
        <w:t>&gt;</w:t>
        <w:br/>
        <w:t>e]</w:t>
        <w:br/>
        <w:t>ra</w:t>
        <w:br/>
        <w:t>a</w:t>
        <w:br/>
        <w:t>u</w:t>
        <w:br/>
        <w:t>E</w:t>
        <w:br/>
        <w:t>p</w:t>
        <w:br/>
        <w:t>E</w:t>
        <w:br/>
        <w:t>o</w:t>
        <w:br/>
        <w:t>=</w:t>
        <w:br/>
        <w:t>&lt;</w:t>
        <w:br/>
        <w:t>o</w:t>
        <w:br/>
        <w:t>D</w:t>
        <w:br/>
        <w:t>&gt;</w:t>
        <w:br/>
        <w:t>u</w:t>
        <w:br/>
        <w:t>Q</w:t>
        <w:br/>
        <w:br/>
        <w:t>Clientes ee</w:t>
        <w:br/>
        <w:br/>
        <w:t>Proveedores</w:t>
        <w:br/>
        <w:br/>
        <w:t>MANU</w:t>
        <w:br/>
        <w:br/>
        <w:t>Acceso Clave Única</w:t>
        <w:br/>
        <w:br/>
        <w:t>5. MENÚ PROVEEDORES</w:t>
        <w:br/>
        <w:br/>
        <w:t>Una vez inserto en el ambiente de proveedores, se despliega el siguiente menú con 6 módulos, los</w:t>
        <w:br/>
        <w:t>que serán explicados paso a paso en adelante. Sin embargo, lo primero que se debe realizar es</w:t>
        <w:br/>
        <w:br/>
      </w:r>
    </w:p>
    <w:p>
      <w:r>
        <w:t>actualizar los datos de contacto, seleccionando la opción “Actualizar datos de contacto”. En este</w:t>
        <w:br/>
        <w:t>apartado se deberá completar la dirección comercial, Gerente General, Gerente Comercial, Gerente</w:t>
        <w:br/>
        <w:t>Supply Chain, Kam (Encargado Cenabast) y Gestor de Reclamos Cenabast.</w:t>
        <w:br/>
        <w:br/>
        <w:t>CENABAST</w:t>
        <w:br/>
        <w:br/>
        <w:t>CENABASTsempre en tusca e ruevas nnametastcnompcasne a amposion u ruevoparil eoseñaoopara nc una nvegacónmucho masamuaie e ua EN e ua Use ps? acede de maneracnatzaca a os s ss ya conecios</w:t>
        <w:br/>
        <w:br/>
        <w:t>Su cuenta de acceso tiene asociado más de un Proveedor</w:t>
        <w:br/>
        <w:br/>
        <w:t>440 2. Cortfcación . Disribución intermeciación y Programas Ministeriles</w:t>
        <w:br/>
        <w:t>E — - =</w:t>
        <w:br/>
        <w:br/>
        <w:t>4.- Distribución Ricarte Soto y VM .- Comportamiento de Proveedores 6. Documentos importantes.</w:t>
        <w:br/>
        <w:br/>
        <w:t>u = - = -</w:t>
        <w:br/>
        <w:br/>
        <w:t>Datos de Contacto</w:t>
        <w:br/>
        <w:br/>
        <w:t>Estimado proveedor ALPHA PHARMA CHILE,</w:t>
        <w:br/>
        <w:t>A continuación, debe actualizar los datos de contacto de su empresa</w:t>
        <w:br/>
        <w:t>Esta información, será considerada como la oficial para todos los efectos de contacto y notificación a la empresa.</w:t>
        <w:br/>
        <w:br/>
        <w:t>PASO 1/7</w:t>
        <w:br/>
        <w:br/>
        <w:t>Dirección Comercial</w:t>
        <w:br/>
        <w:br/>
        <w:t>Dirección CALLE TIL TIL 2640</w:t>
        <w:br/>
        <w:br/>
        <w:t>Número 2640, MODULO S5</w:t>
        <w:br/>
        <w:t>Región METROPOLITANA SANTIAGO v</w:t>
        <w:br/>
        <w:t>Comuna MACUL v</w:t>
        <w:br/>
        <w:br/>
        <w:t>Datos de Contacto</w:t>
        <w:br/>
        <w:br/>
        <w:t>Los datos han sido guardados con exito!!</w:t>
        <w:br/>
        <w:br/>
        <w:t>En 30 días más deberá revisar los datos ingresados, esta revisión será obligatoria.</w:t>
        <w:br/>
        <w:t>Podrá modificar los datos o solo confirmar en caso que no hayan cambios</w:t>
        <w:br/>
        <w:br/>
        <w:t>.)</w:t>
        <w:br/>
        <w:t>u</w:t>
        <w:br/>
        <w:t>[q</w:t>
        <w:br/>
        <w:t>[e)</w:t>
        <w:br/>
        <w:t>[a]</w:t>
        <w:br/>
        <w:t>u</w:t>
        <w:br/>
        <w:t>ra)</w:t>
        <w:br/>
        <w:t>&gt;</w:t>
        <w:br/>
        <w:t>e]</w:t>
        <w:br/>
        <w:t>[q</w:t>
        <w:br/>
        <w:t>[</w:t>
        <w:br/>
        <w:t>u</w:t>
        <w:br/>
        <w:t>E</w:t>
        <w:br/>
        <w:t>a</w:t>
        <w:br/>
        <w:t>=</w:t>
        <w:br/>
        <w:t>o</w:t>
        <w:br/>
        <w:t>=</w:t>
        <w:br/>
        <w:t>&lt;</w:t>
        <w:br/>
        <w:t>e)</w:t>
        <w:br/>
        <w:t>PA</w:t>
        <w:br/>
        <w:t>&gt;</w:t>
        <w:br/>
        <w:t>u</w:t>
        <w:br/>
        <w:t>[a]</w:t>
        <w:br/>
        <w:t>-</w:t>
        <w:br/>
        <w:t>&lt;</w:t>
        <w:br/>
        <w:t>&gt;</w:t>
        <w:br/>
        <w:t>PA</w:t>
        <w:br/>
        <w:t>&lt;</w:t>
        <w:br/>
        <w:t>&gt;</w:t>
        <w:br/>
        <w:br/>
      </w:r>
    </w:p>
    <w:p>
      <w:r>
        <w:t>6. INFORME CERTIFICACIÓN MENSUAL (I.C.M)</w:t>
        <w:br/>
        <w:br/>
        <w:t>El informe de certificación mensual, también conocido como |.C.M, tiene como objetivo que el</w:t>
        <w:br/>
        <w:t>proveedor pueda informar mensualmente el estado del producto adjudicado, referente a la carga</w:t>
        <w:br/>
        <w:t>de compromisos de entrega. Esta completitud corresponde solo a contratos descentralizados o que</w:t>
        <w:br/>
        <w:t>cuentan con programación mensual. En el caso de los contratos centralizados no se debe considerar</w:t>
        <w:br/>
        <w:t>esta completitud.</w:t>
        <w:br/>
        <w:br/>
        <w:t>6.1. Seleccionar la opción “Ingresar” del modulo ICM.</w:t>
        <w:br/>
        <w:br/>
        <w:t>1.-ICM</w:t>
        <w:br/>
        <w:br/>
        <w:t>Opciones:</w:t>
        <w:br/>
        <w:t>INGRESAR</w:t>
        <w:br/>
        <w:br/>
        <w:t>6.2. Ingresar el mes y seleccionar la opción “TOMAR”.</w:t>
        <w:br/>
        <w:br/>
        <w:t>Carga Compromisos de entrega de proveedor</w:t>
        <w:br/>
        <w:br/>
        <w:t>Bienvenido: 0076479314 / ALPHA PHARMA SPA</w:t>
        <w:br/>
        <w:br/>
        <w:t>Nel</w:t>
        <w:br/>
        <w:t>uy</w:t>
        <w:br/>
        <w:t>[</w:t>
        <w:br/>
        <w:t>o]</w:t>
        <w:br/>
        <w:t>a</w:t>
        <w:br/>
        <w:t>u</w:t>
        <w:br/>
        <w:t>u</w:t>
        <w:br/>
        <w:t>&gt;</w:t>
        <w:br/>
        <w:t>e]</w:t>
        <w:br/>
        <w:t>[</w:t>
        <w:br/>
        <w:t>a</w:t>
        <w:br/>
        <w:t>u</w:t>
        <w:br/>
        <w:t>[</w:t>
        <w:br/>
        <w:t>p</w:t>
        <w:br/>
        <w:t>u</w:t>
        <w:br/>
        <w:t>o</w:t>
        <w:br/>
        <w:t>=</w:t>
        <w:br/>
        <w:t>&lt;</w:t>
        <w:br/>
        <w:t>o</w:t>
        <w:br/>
        <w:t>1a</w:t>
        <w:br/>
        <w:t>&gt;</w:t>
        <w:br/>
        <w:t>uy</w:t>
        <w:br/>
        <w:t>[a)</w:t>
        <w:br/>
        <w:t>&lt;</w:t>
        <w:br/>
        <w:t>2</w:t>
        <w:br/>
        <w:t>z</w:t>
        <w:br/>
        <w:t>&lt;</w:t>
        <w:br/>
        <w:t>&gt;</w:t>
        <w:br/>
        <w:br/>
        <w:t>Documento compras: ¿ [ ] 1</w:t>
        <w:br/>
        <w:t>Material o &gt;</w:t>
        <w:br/>
        <w:br/>
        <w:t>1 4500022704 3418 08.07.2021 00110 621-583-L020 100004647 500009502 ERLOVEN 150 MG CAJ 30 CM REC</w:t>
        <w:br/>
        <w:br/>
        <w:t>l 4500022728 — 3415 01.07.2020 00140 621-359-LR20 100004645 500011086 TEZIDE 100 MG FRAS CP</w:t>
        <w:br/>
        <w:br/>
        <w:t>1 4500023601 - 3416 17112021 100130 621-899-La20 | 100004980 500011836 ESOZOLE 40 MG POLV.LIOF. CAJ 1 FAM</w:t>
        <w:br/>
        <w:br/>
        <w:t>l 4500023621 3416 27102020 00130 621-918-LE20 100002210 500011857 DACILON 0,50 MG POLVO LIOF. CAJ 1 FAM</w:t>
        <w:br/>
        <w:br/>
        <w:t>| as00023820 —| 341V 23112020 C00010 — 6219531920 | 100003246 EN RITNA 100 MG CAJ 30 CM REC |</w:t>
        <w:br/>
        <w:t>6.3. Datos a ingresar: datos a ingresar según compromisos de entrega por parte del proveedor.</w:t>
        <w:br/>
        <w:t>6.4. ¿Certifica?: debe señalar si o no.</w:t>
        <w:br/>
        <w:t>6.5. Fecha de Compromiso de Certificación: en caso de señalar si en el apartado anterior, debe</w:t>
        <w:br/>
        <w:br/>
        <w:t>ingresar fecha de compromiso en que ingresará certificación documental (plazos</w:t>
        <w:br/>
        <w:t>establecidos en bases de licitación).</w:t>
        <w:br/>
        <w:t>6.6. Cantidad en Plazo: cantidad de producto en UM a certificar en plazo.</w:t>
        <w:br/>
        <w:br/>
      </w:r>
    </w:p>
    <w:p>
      <w:r>
        <w:t>6.7. Solicita Prórroga: en caso que excepcionalmente se requiera certificar documentalmente</w:t>
        <w:br/>
        <w:t>en plazo posterior a lo establecido en bases de licitación, en esta columna deberá ingresar</w:t>
        <w:br/>
        <w:t>SI, de lo contrario dejar en blanco.</w:t>
        <w:br/>
        <w:br/>
        <w:t>6.8. Fecha de Compromiso de Prórroga: en caso de solicitar prorroga, debe ingresar en esta</w:t>
        <w:br/>
        <w:t>columna la fecha de certificación documental.</w:t>
        <w:br/>
        <w:t>6.9. Cantidad en Prórroga: cantidad de producto en UM que será certificada en prórroga.</w:t>
        <w:br/>
        <w:br/>
        <w:t>6.10. Observación No Certifica: En caso de señalar no en el punto 4.3.1, debe señalar el motivo</w:t>
        <w:br/>
        <w:t>u observación por el que no será certificado el producto adjudicado.</w:t>
        <w:br/>
        <w:br/>
        <w:t>Certifica? + Fecha Comp. Certific + Cantidad en Plazo $ Solicita Prorroga? $ Fecha Comp. prorroga + Cantidad en prorroga + Total cantcertif.&gt; Observa.No Certífica +</w:t>
        <w:br/>
        <w:br/>
        <w:t>si v 17.082020 80 - 0 500</w:t>
        <w:br/>
        <w:t>si v 08112021 1510 | 0 1510</w:t>
        <w:br/>
        <w:t>si v 08112021 3216 [ 0 3216</w:t>
        <w:br/>
        <w:t>si v 08112021 s _- 0 80</w:t>
        <w:br/>
        <w:t>si v 08112021 2a 0 2</w:t>
        <w:br/>
        <w:t>si v 08.11.2021 1 -l 0 91</w:t>
        <w:br/>
        <w:t>NO ha 0/ 1) 0 sin stock</w:t>
        <w:br/>
        <w:t>si =| 08112021 4730 | o 4730 a</w:t>
        <w:br/>
        <w:t>si »| 08.11.2021 100 | [ 100 ºof</w:t>
        <w:br/>
        <w:t>si v 08112021 27 | 0 27 [</w:t>
        <w:br/>
        <w:t>si =| 08.11.2021 300 | o 300 lr</w:t>
        <w:br/>
        <w:t>Vacio — o| [ ) €</w:t>
        <w:br/>
        <w:t>si v 08112021 20 0 2 [</w:t>
        <w:br/>
        <w:t>si = 08112021 47 0 o 417 $</w:t>
        <w:br/>
        <w:t>si v 16112021 555 1 0 555 =</w:t>
        <w:br/>
        <w:t>si v 08112021 1.366 | ] 0 1.356 E</w:t>
        <w:br/>
        <w:t>si » 08112021 436 | 0 436 D</w:t>
        <w:br/>
        <w:t>si =| 08112021 20 o 32 &lt;E(</w:t>
        <w:br/>
        <w:t>si v 01122021 2 - 0 29 o</w:t>
        <w:br/>
        <w:t>5</w:t>
        <w:br/>
        <w:t>Una vez ingresado los datos mencionados anteriormente, se debe seleccionar validar registro y "</w:t>
        <w:br/>
        <w:t>luego grabar lista.</w:t>
        <w:br/>
        <w:t>)</w:t>
        <w:br/>
        <w:t>z</w:t>
        <w:br/>
        <w:t>&lt;</w:t>
        <w:br/>
        <w:t>&gt;</w:t>
        <w:br/>
        <w:br/>
        <w:t>Carga Compromisos de entrega de proveedor</w:t>
        <w:br/>
        <w:br/>
        <w:t>Bienvenido: 0099593170 / CEGAMED CHILE S.A.</w:t>
        <w:br/>
        <w:t>Parametros de Busqueda</w:t>
        <w:br/>
        <w:br/>
        <w:t>Mes: * 04.2017</w:t>
        <w:br/>
        <w:t>Documento compras: Q ] A ] [</w:t>
        <w:br/>
        <w:t>Material: o] ÓjA D »</w:t>
        <w:br/>
        <w:br/>
        <w:t>[ 4500011280 272 821-144-LE15 JERINGA 2-3 ML C/AGUJA 23G CAJ 100 UN</w:t>
        <w:br/>
        <w:t>'—í 4500014538 | 272 R 621-144-LE15 JERINGA 2-3 ML CIAGUJA 23G CAJ 100 UN</w:t>
        <w:br/>
        <w:t>'?[ 4500014665 272 R 5500-51-LP15 AEROCAMARA ADULTO CAJ 1 UN</w:t>
        <w:br/>
        <w:t>—</w:t>
        <w:br/>
        <w:br/>
        <w:t>J 4500014721 272 R 5500-51-LP15 AEROCAMARA ADULTO CAJ 1 UN</w:t>
        <w:br/>
        <w:br/>
        <w:t>| a6nnnia0nn 272 D AJ1-740.1 PIR AERNCAMADA PENIATRICA Prinikh AERANGC £</w:t>
        <w:br/>
        <w:br/>
      </w:r>
    </w:p>
    <w:p>
      <w:r>
        <w:t>7. CERTIFICACIÓN DOCUMENTAL DE PRODUCTOS</w:t>
        <w:br/>
        <w:br/>
        <w:t>En el módulo 2 del ambiente de proveedores, se debe ingresar la documentación necesaria para</w:t>
        <w:br/>
        <w:t>realizar el proceso de certificación. Debe seleccionar intermediación o programas ministeriales</w:t>
        <w:br/>
        <w:t>según corresponda al producto adjudicado.</w:t>
        <w:br/>
        <w:br/>
        <w:t>2.- Certificación</w:t>
        <w:br/>
        <w:br/>
        <w:t>Opciones:</w:t>
        <w:br/>
        <w:br/>
        <w:t>INTERMEDIACION</w:t>
        <w:br/>
        <w:t>PROGRAMAS MINISTERIALES</w:t>
        <w:br/>
        <w:t>CONSULTAS</w:t>
        <w:br/>
        <w:br/>
        <w:t>7.1. Seleccionar N* de pedido de compra: Una vez seleccionada la línea de negocio a la cual</w:t>
        <w:br/>
        <w:t>corresponde el producto adjudicado, se debe seleccionar el pedido de compra que desea</w:t>
        <w:br/>
        <w:t>certificar, el producto y la fecha de certificación. Luego debe seleccionar buscar.</w:t>
        <w:br/>
        <w:br/>
        <w:t>Este proceso se debe realizar mensualmente o cuando CENABAST requiera una solicitud de</w:t>
        <w:br/>
        <w:t>certificación adicional.</w:t>
        <w:br/>
        <w:br/>
        <w:t>Usted se encuentra en:</w:t>
        <w:br/>
        <w:br/>
        <w:t>Bienvenido a nuestro sistema de atención de Proveedores.</w:t>
        <w:br/>
        <w:br/>
        <w:t>Nel</w:t>
        <w:br/>
        <w:t>uy</w:t>
        <w:br/>
        <w:t>[</w:t>
        <w:br/>
        <w:t>o]</w:t>
        <w:br/>
        <w:t>a</w:t>
        <w:br/>
        <w:t>u</w:t>
        <w:br/>
        <w:t>u</w:t>
        <w:br/>
        <w:t>&gt;</w:t>
        <w:br/>
        <w:t>e]</w:t>
        <w:br/>
        <w:t>[</w:t>
        <w:br/>
        <w:t>a</w:t>
        <w:br/>
        <w:t>u</w:t>
        <w:br/>
        <w:t>E</w:t>
        <w:br/>
        <w:t>z</w:t>
        <w:br/>
        <w:t>u</w:t>
        <w:br/>
        <w:t>o</w:t>
        <w:br/>
        <w:t>&gt;</w:t>
        <w:br/>
        <w:t>&lt;</w:t>
        <w:br/>
        <w:t>o</w:t>
        <w:br/>
        <w:t>1a</w:t>
        <w:br/>
        <w:t>&gt;</w:t>
        <w:br/>
        <w:t>u</w:t>
        <w:br/>
        <w:t>a</w:t>
        <w:br/>
        <w:t>&lt;</w:t>
        <w:br/>
        <w:t>2</w:t>
        <w:br/>
        <w:t>z</w:t>
        <w:br/>
        <w:t>&lt;</w:t>
        <w:br/>
        <w:t>&gt;</w:t>
        <w:br/>
        <w:br/>
        <w:t>Proceso de Certificación de Productos</w:t>
        <w:br/>
        <w:br/>
        <w:t>Este proceso permite a los Proveedores informar a CENABAST las cantidades, lotes, fechas de vencimiento y documentación de respaldo, de</w:t>
        <w:br/>
        <w:t>los productos con compromiso calendarizado de distribución a Clientes, según Bases aprobadas por resolución afecta N* 164/2011 con sus</w:t>
        <w:br/>
        <w:t>modificaciones.</w:t>
        <w:br/>
        <w:br/>
        <w:t>Con esta información CENABAST procederá con el proceso de Certificación Documental a cargo del Departamento de Dirección Técnica, cuyo</w:t>
        <w:br/>
        <w:t>propósito es verificar que los productos ingresados cumplan con la oferta técnica y/o disposiciones reglamentarias que le sean aplicables,</w:t>
        <w:br/>
        <w:t>antes de ser distribuidos a los establecimientos del 5.N.S.S.</w:t>
        <w:br/>
        <w:br/>
        <w:t>El ingreso de productos puede realizarse a través del siguiente formulario:</w:t>
        <w:br/>
        <w:t>Instructivo Z:Ayuda</w:t>
        <w:br/>
        <w:t>N* de Licitación:</w:t>
        <w:br/>
        <w:br/>
        <w:t>; Fechas de Certificación</w:t>
        <w:br/>
        <w:t>ENENO CEE (F. Entrega - F. Límite - Estado-Posicion]</w:t>
        <w:br/>
        <w:br/>
        <w:t>14500025194 ABATERO 250 MG CAJ 120 CM REC (500011700) v [Ene - 2022 (15/12/2021 onible)(40) _&lt;</w:t>
        <w:br/>
        <w:br/>
        <w:t>Volver al menú anterior</w:t>
        <w:br/>
        <w:br/>
      </w:r>
    </w:p>
    <w:p>
      <w:r>
        <w:t>7.2. Ingresar datos: Una vez seleccionado el pedido de compra, se debe seleccionar vinculo</w:t>
        <w:br/>
        <w:t>“INGRESAR DATOS”.</w:t>
        <w:br/>
        <w:br/>
        <w:t>EE</w:t>
        <w:br/>
        <w:t>Compra |Producto| Producto T Original</w:t>
        <w:br/>
        <w:br/>
        <w:t>ABATERO</w:t>
        <w:br/>
        <w:t>4500025194/500011700| 250 MG CAJ</w:t>
        <w:br/>
        <w:t>120 CM REC</w:t>
        <w:br/>
        <w:br/>
        <w:t>Presentación detallada de Productos.</w:t>
        <w:br/>
        <w:br/>
        <w:t>'odigo Producto 100011700</w:t>
        <w:br/>
        <w:br/>
        <w:t>escripción ABATERO 250 MG CAJ 120 CMREC</w:t>
        <w:br/>
        <w:t>echa Entrega [ 01-02-2022</w:t>
        <w:br/>
        <w:br/>
        <w:t>antidad a Certificar _| 34</w:t>
        <w:br/>
        <w:br/>
        <w:t>Cantidad disponible por declarar:</w:t>
        <w:br/>
        <w:t>3</w:t>
        <w:br/>
        <w:br/>
        <w:t>Por cada lote que usted informe, debe indicar los documentos correspondientes.</w:t>
        <w:br/>
        <w:t>Debe indicar a lo menos un documento por Lote.</w:t>
        <w:br/>
        <w:br/>
        <w:t>Documentos correspondientes al Registro N? 1</w:t>
        <w:br/>
        <w:t>N7 Archivo</w:t>
        <w:br/>
        <w:br/>
        <w:t>Uººé':'ºº Seleccionar archivo ] Ningún archivo seleccionado</w:t>
        <w:br/>
        <w:t>Documento "</w:t>
        <w:br/>
        <w:t>OCUmEnto [ Seleccionar archivo ] Ningún archivo seleccionado</w:t>
        <w:br/>
        <w:t>. Ningún archivo seleccionado</w:t>
        <w:br/>
        <w:t>Fotografias [ Seleccionar archivo ] Ningún archivo seleccionado</w:t>
        <w:br/>
        <w:t>Dººc';'r'_'¡ºe"ºº Seleccionar archivo ] Ningún archivo seleccionado</w:t>
        <w:br/>
        <w:br/>
        <w:t>Otros r r "— - 4</w:t>
        <w:br/>
        <w:t>o ual Seleccionar archivo ] Ningún archivo seleccionado</w:t>
        <w:br/>
        <w:t>'Guardar Documentos</w:t>
        <w:br/>
        <w:br/>
        <w:t>Agregar Registro</w:t>
        <w:br/>
        <w:br/>
        <w:t>Presentación detallada de Productos.</w:t>
        <w:br/>
        <w:br/>
        <w:t>“odigo Producto [ 500011700</w:t>
        <w:br/>
        <w:t>|: ABATERO 250 MG CAJ 120 CMREC</w:t>
        <w:br/>
        <w:t>[ 01-02-2022</w:t>
        <w:br/>
        <w:br/>
        <w:t>Cantidad disponible por declarar:</w:t>
        <w:br/>
        <w:t>o</w:t>
        <w:br/>
        <w:br/>
        <w:t>Por cada lote que usted informe, debe indicar los documentos correspondientes.</w:t>
        <w:br/>
        <w:t>Debe indicar a lo menos un documento por Lote.</w:t>
        <w:br/>
        <w:br/>
        <w:t>Fecha Vencimiento cl Documi ites al Ré</w:t>
        <w:br/>
        <w:t>DD -MM-AAAA N5 Archivo</w:t>
        <w:br/>
        <w:t>12122024 E . |US0 Y DISP- [ Seleccionar archivo ] Ningún archivo seleccionado</w:t>
        <w:br/>
        <w:t>Documento eeleccionar archivo | Ningún archivo seleccionado</w:t>
        <w:br/>
        <w:t>calidad 1 === — — " I</w:t>
        <w:br/>
        <w:t>oe [Seleccionara Ningún archivo seleccionado</w:t>
        <w:br/>
        <w:br/>
        <w:t>Fotografias | Seleccionar archivo ] Ningún archivo seleccionado.</w:t>
        <w:br/>
        <w:br/>
        <w:t>Documento</w:t>
        <w:br/>
        <w:br/>
        <w:t>Canje — | Seleccionar archivo | Ningún archivo seleccionado</w:t>
        <w:br/>
        <w:br/>
        <w:t>Seleccionar archivo ] Ningún archivo seleccionado</w:t>
        <w:br/>
        <w:br/>
        <w:t>Debe indicar a lo menos un documento</w:t>
        <w:br/>
        <w:br/>
        <w:t>.)</w:t>
        <w:br/>
        <w:t>u</w:t>
        <w:br/>
        <w:t>[q</w:t>
        <w:br/>
        <w:t>[e)</w:t>
        <w:br/>
        <w:t>[a]</w:t>
        <w:br/>
        <w:t>u</w:t>
        <w:br/>
        <w:t>ra)</w:t>
        <w:br/>
        <w:t>&gt;</w:t>
        <w:br/>
        <w:t>e]</w:t>
        <w:br/>
        <w:t>[q</w:t>
        <w:br/>
        <w:t>[</w:t>
        <w:br/>
        <w:t>u</w:t>
        <w:br/>
        <w:t>E</w:t>
        <w:br/>
        <w:t>a</w:t>
        <w:br/>
        <w:t>=</w:t>
        <w:br/>
        <w:t>o</w:t>
        <w:br/>
        <w:t>=</w:t>
        <w:br/>
        <w:t>&lt;</w:t>
        <w:br/>
        <w:t>e)</w:t>
        <w:br/>
        <w:t>PA</w:t>
        <w:br/>
        <w:t>&gt;</w:t>
        <w:br/>
        <w:t>u</w:t>
        <w:br/>
        <w:t>[a]</w:t>
        <w:br/>
        <w:t>&gt;</w:t>
        <w:br/>
        <w:t>PA</w:t>
        <w:br/>
        <w:t>&lt;</w:t>
        <w:br/>
        <w:t>&gt;</w:t>
        <w:br/>
        <w:br/>
      </w:r>
    </w:p>
    <w:p>
      <w:r>
        <w:t>e Cada documentación debe corresponder a un lote. En caso que la certificación contenga</w:t>
        <w:br/>
        <w:t>más de un lote deberá agregar nuevamente los documentos por cada lote o línea</w:t>
        <w:br/>
        <w:t>ingresada.</w:t>
        <w:br/>
        <w:br/>
        <w:t>El máximo a certificar es de 8 lotes.</w:t>
        <w:br/>
        <w:br/>
        <w:t>La sumatoria de la cantidad por lotes, no debe superar la cantidad disponible por declarar.</w:t>
        <w:br/>
        <w:t>Solo es posible cargar un documento por cada caso. Para las fotografías se sugiere pegarlas</w:t>
        <w:br/>
        <w:t>todas en un solo documento Word o cargar una carpeta comprimida.</w:t>
        <w:br/>
        <w:br/>
        <w:t>Para conocer el estado de certificación realizada en el punto anterior, se debe ingresar en el</w:t>
        <w:br/>
        <w:t>punto de “CONSULTAS” y completar los filtros:</w:t>
        <w:br/>
        <w:br/>
        <w:t>e Fecha de presentación de producto: Fecha en que fue realizado el ingreso de certificación.</w:t>
        <w:br/>
        <w:t>* N* de orden de compra: contrato que se busca saber el estado de certificación.</w:t>
        <w:br/>
        <w:br/>
        <w:t>2.- Certificación</w:t>
        <w:br/>
        <w:br/>
        <w:t>. Opciones:</w:t>
        <w:br/>
        <w:br/>
        <w:t>/ INTERMEDIACION</w:t>
        <w:br/>
        <w:t>PROGRAMAS MINISTERIALES</w:t>
        <w:br/>
        <w:br/>
        <w:t>CONSULTAS</w:t>
        <w:br/>
        <w:br/>
        <w:t>d se encuentra en:</w:t>
        <w:br/>
        <w:br/>
        <w:t>Bienvenido a nuestro sistema de atención de Proveedores.</w:t>
        <w:br/>
        <w:br/>
        <w:t>Proceso de Certificación de Productos</w:t>
        <w:br/>
        <w:br/>
        <w:t>[7</w:t>
        <w:br/>
        <w:t>u</w:t>
        <w:br/>
        <w:t>[q</w:t>
        <w:br/>
        <w:t>[e)</w:t>
        <w:br/>
        <w:t>[a]</w:t>
        <w:br/>
        <w:t>[</w:t>
        <w:br/>
        <w:t>ra</w:t>
        <w:br/>
        <w:t>&gt;</w:t>
        <w:br/>
        <w:t>o</w:t>
        <w:br/>
        <w:t>[q</w:t>
        <w:br/>
        <w:t>a</w:t>
        <w:br/>
        <w:t>u</w:t>
        <w:br/>
        <w:t>E</w:t>
        <w:br/>
        <w:t>a</w:t>
        <w:br/>
        <w:t>u</w:t>
        <w:br/>
        <w:t>o</w:t>
        <w:br/>
        <w:t>=</w:t>
        <w:br/>
        <w:t>&lt;</w:t>
        <w:br/>
        <w:t>o)</w:t>
        <w:br/>
        <w:t>D</w:t>
        <w:br/>
        <w:t>&gt;</w:t>
        <w:br/>
        <w:t>uu</w:t>
        <w:br/>
        <w:t>[a]</w:t>
        <w:br/>
        <w:t>&lt;</w:t>
        <w:br/>
        <w:t>&gt;</w:t>
        <w:br/>
        <w:t>PA</w:t>
        <w:br/>
        <w:t>&lt;</w:t>
        <w:br/>
        <w:t>&gt;</w:t>
        <w:br/>
        <w:br/>
        <w:t>Este proceso permite realizar consultas del estado de certificaciones presentadas por el Proveedor.</w:t>
        <w:br/>
        <w:br/>
        <w:t>Fecha de Presentación de Producto :|01-12-2021 -|29-12-2021 dd-mi</w:t>
        <w:br/>
        <w:br/>
        <w:t>:| 4500025480 v</w:t>
        <w:br/>
        <w:br/>
        <w:t>N* Orden de compra</w:t>
        <w:br/>
        <w:t>Posicion --Debe seleccionar Pedido de Compra y Producto--</w:t>
        <w:br/>
        <w:t>Lote h</w:t>
        <w:br/>
        <w:t>Estado Certificación :[—Listar Todos— v</w:t>
        <w:br/>
        <w:t>N* de documento material :</w:t>
        <w:br/>
        <w:t>ROBADO</w:t>
        <w:br/>
        <w:t>ECHAZADO</w:t>
        <w:br/>
        <w:t>'ENDIENTE</w:t>
        <w:br/>
        <w:br/>
        <w:t>:ha - Fecha — Código Cantidad Fecha — Estadode | Fechade</w:t>
        <w:br/>
        <w:br/>
        <w:t>Ordende. ición Fecl Descripció Lot</w:t>
        <w:br/>
        <w:t>'osición 'sCripción mneresada !%te Vencimiento Certificación Certificación</w:t>
        <w:br/>
        <w:br/>
        <w:t>NO compra Entrega Presentación Producto Comentarios Defectos</w:t>
        <w:br/>
        <w:br/>
      </w:r>
    </w:p>
    <w:p>
      <w:r>
        <w:t>8. INFORME DISTRIBUCIÓN MENSUAL CONTRATOS</w:t>
        <w:br/>
        <w:br/>
        <w:t>DESCENTRALIZADOS</w:t>
        <w:br/>
        <w:br/>
        <w:t>Una vez aprobada la certificación, CENABAST emitirá un anexo de distribución mensual, el que será</w:t>
        <w:br/>
        <w:t>visualizado en el caso de los contratos descentralizados en el módulo 3 del ambiente proveedores.</w:t>
        <w:br/>
        <w:br/>
        <w:t>3.- Distribución Intermediación y Programas Ministeriales</w:t>
        <w:br/>
        <w:br/>
        <w:t>Opciones:</w:t>
        <w:br/>
        <w:br/>
        <w:t>INFORME DE DISTRIBUCION</w:t>
        <w:br/>
        <w:br/>
        <w:t>NFORME DE DESPACHO</w:t>
        <w:br/>
        <w:t>INGRESO DE CEDIBLES</w:t>
        <w:br/>
        <w:t>MONITOR DE SUSPENSIONES</w:t>
        <w:br/>
        <w:br/>
        <w:t>A continuación, se dispone una serie de filtros que pueden ser utilizado según el criterio de</w:t>
        <w:br/>
        <w:t>búsqueda para cada caso. En caso de buscar un mes de distribución en particular, deberá</w:t>
        <w:br/>
        <w:t>seleccionar el rango de fecha (se debe tomar desde el primer día del mes hasta el último) y luego</w:t>
        <w:br/>
        <w:t>seleccionar buscar. El reporte obtenido puede ser descargado en Excel en caso de ser necesario.</w:t>
        <w:br/>
        <w:br/>
        <w:t>Informe de Distribución</w:t>
        <w:br/>
        <w:br/>
        <w:t>Criterios de selección</w:t>
        <w:br/>
        <w:br/>
        <w:t>n</w:t>
        <w:br/>
        <w:t>uy</w:t>
        <w:br/>
        <w:t>[</w:t>
        <w:br/>
        <w:t>e)</w:t>
        <w:br/>
        <w:t>a)</w:t>
        <w:br/>
        <w:t>u</w:t>
        <w:br/>
        <w:t>u</w:t>
        <w:br/>
        <w:t>&gt;</w:t>
        <w:br/>
        <w:t>e]</w:t>
        <w:br/>
        <w:t>[</w:t>
        <w:br/>
        <w:t>a</w:t>
        <w:br/>
        <w:t>u</w:t>
        <w:br/>
        <w:t>E</w:t>
        <w:br/>
        <w:t>z</w:t>
        <w:br/>
        <w:t>=</w:t>
        <w:br/>
        <w:t>o</w:t>
        <w:br/>
        <w:t>=</w:t>
        <w:br/>
        <w:t>&lt;</w:t>
        <w:br/>
        <w:t>o)</w:t>
        <w:br/>
        <w:t>1a</w:t>
        <w:br/>
        <w:t>2</w:t>
        <w:br/>
        <w:t>u</w:t>
        <w:br/>
        <w:t>Q</w:t>
        <w:br/>
        <w:t>-</w:t>
        <w:br/>
        <w:t>&lt;</w:t>
        <w:br/>
        <w:t>2</w:t>
        <w:br/>
        <w:t>z</w:t>
        <w:br/>
        <w:t>&lt;</w:t>
        <w:br/>
        <w:t>&gt;</w:t>
        <w:br/>
        <w:br/>
        <w:t>Proveedor: 76479314</w:t>
        <w:br/>
        <w:br/>
        <w:t>Cliente: lo ] AL — * y</w:t>
        <w:br/>
        <w:t>Pedido de Compra: [O A 5</w:t>
        <w:br/>
        <w:t>Documento de ventas: [O A -</w:t>
        <w:br/>
        <w:t>Material: o A v</w:t>
        <w:br/>
        <w:t>Fecha Entrega Cliente: EN [01.12.2021 A [31.122021 3</w:t>
        <w:br/>
        <w:t>Fecha Entrega Op Logistico: ? E A -</w:t>
        <w:br/>
        <w:t>Operador Logístico: o a A ] 5</w:t>
        <w:br/>
        <w:t>Periodo de validez: Lo) A y</w:t>
        <w:br/>
        <w:br/>
        <w:t>T</w:t>
        <w:br/>
        <w:br/>
      </w:r>
    </w:p>
    <w:p>
      <w:r>
        <w:t>Informe de Distribución</w:t>
        <w:br/>
        <w:br/>
        <w:t>Criterios de selección</w:t>
        <w:br/>
        <w:t>Proveedor: [76479314 a</w:t>
        <w:br/>
        <w:t>Cliente: o A al L4</w:t>
        <w:br/>
        <w:t>Pedido de Compra: o A &gt;</w:t>
        <w:br/>
        <w:t>Documento de ventas: o A a</w:t>
        <w:br/>
        <w:t>Material o áa as</w:t>
        <w:br/>
        <w:t>Fecha Entrega Cliente: EN (01122021 al A [31.122021 lEa 4</w:t>
        <w:br/>
        <w:t>Fecha Entrega Op Logistico: ) El A e a</w:t>
        <w:br/>
        <w:t>Operador Logístico: o A 4</w:t>
        <w:br/>
        <w:t>Periodo de validez: o E A [en] C</w:t>
        <w:br/>
        <w:t>—</w:t>
        <w:br/>
        <w:t>306643834 000010 — | 09.112021 61608408-9 — HOSPITAL LUIS CALVO MACKENNA AV ANTONIO VARAS 360</w:t>
        <w:br/>
        <w:t>306645510 000010| 09.112021 61602260-1 HOSPITAL OSORNO AVGUILLLERMO BUHLER 1765</w:t>
        <w:br/>
        <w:t>306645852 000010 — 09.112021 61606001-5 — HOSPITAL DE ARICA 18 SEPTIEMBRE 1000</w:t>
        <w:br/>
        <w:t>4500025194 306646991 000010 — 10.112021 61602260-1 HOSPITAL OSORNO AVGUILLLERMO BUHLER 1765</w:t>
        <w:br/>
        <w:t>4500022366 306648619 000010 12112021 60506011-0 — JEFATURA DE BIENESTAR PDI | ALAMEDA 1449</w:t>
        <w:br/>
        <w:t>4500023601 306648634 000010 12112021 616021222 — HOSPITAL TALAGANTE | BALMACEDA 1482</w:t>
        <w:br/>
        <w:t>£ 4500022366 306648847 000010 12112021 61602209-1 HOSPITALARAUCO CAUPOLICAN SÍN</w:t>
        <w:br/>
        <w:t>=</w:t>
        <w:br/>
        <w:t>han 4500022366 306645922 000010 12.11.2021 61602232-6 HOSI</w:t>
        <w:br/>
        <w:t>&gt;</w:t>
        <w:br/>
        <w:t>g 4500022366 306645926 000010 12.11.2021 61602236-9 HOSI</w:t>
        <w:br/>
        <w:t>$ 4500022367 306645979 000010 12.11.2021 61602260-1 HOSI</w:t>
        <w:br/>
        <w:t>E 1</w:t>
        <w:br/>
        <w:t>E 4500022366 306649001 000010 12.11.2021 61602275-K HOSI</w:t>
        <w:br/>
        <w:t>% 4500023601 306649110 000010 12.11.2021 61606402-9 HOSI</w:t>
        <w:br/>
        <w:t>&lt;O( 4500022366 306649119 000010 12.11.2021 61606403-7 HOSI</w:t>
        <w:br/>
        <w:t>g 4500023601 306649188 000010 12.11.2021 61606602-1 HOSI</w:t>
        <w:br/>
        <w:t>B 4500022366 306649232 000010 | 12.11.2021 61606611-0 HOSI</w:t>
        <w:br/>
        <w:t>4500022366 306649319 000010 12.11.2021 61606917-9 HOSI</w:t>
        <w:br/>
        <w:t>4500022367 306649337 000010 12.11.2021 61607001-0 HOSI</w:t>
        <w:br/>
        <w:t>4500022366 306649344 000010 12.11.2021 61607001-0 HOSI</w:t>
        <w:br/>
        <w:t>4500022366 306649358 000010 12.11.2021 61607003-7 HOSI</w:t>
        <w:br/>
        <w:br/>
        <w:t>© Informe distribución.xls</w:t>
        <w:br/>
        <w:br/>
      </w:r>
    </w:p>
    <w:p>
      <w:r>
        <w:t>Imenar _ oieño ee pága vts — cemplementos</w:t>
        <w:br/>
        <w:t>d cotar sE ua E ; m E E dunonims -</w:t>
        <w:br/>
        <w:t>Memes -| m Sprvtartes cencal E u r a “ X á</w:t>
        <w:br/>
        <w:t>S coniartomato NA FO Mc NA E E Ó TT D Dnec o ea m</w:t>
        <w:br/>
        <w:t>rortamapeles_—_ puente ú amencón A ss eo ooo</w:t>
        <w:br/>
        <w:t>A a £l</w:t>
        <w:br/>
        <w:t>a T eTofTelfrfse]fu Tu [oo f x T —umI NfO</w:t>
        <w:br/>
        <w:t>.Compra Doc.venta — Pes. Rut Facturad Razon Secial Direccion Fa:Comuna Fac Rut Destinat Nombre Des CDis DenominaciMaterlal — DenominaciPuesto de de ComunaDest|</w:t>
        <w:br/>
        <w:t>2 4500008082 _ 300186036 10 70931100 CORP.MUNICDONINGO $1RENCA 200027 CENTRO DES 1 INTERMEDIA _ 500000158 BETAMETAS(BALMACEDA RENCA</w:t>
        <w:br/>
        <w:t>E a500008975 — 300186055 20 70931100 CONP.MUNK DOMINGO 51RENCA 200029 CENTRO DE $ 1 INTERMEDIA - 500002035 AGUA BIDES" LOS TULIPANRENCA</w:t>
        <w:br/>
        <w:t>4 4500006951 _ 300186089 10 71016300 CORP.MUNICJOSE MIGUELPANGUIPULL — 200033 PANSUIPULL 1 INTERMEDIA _ 500000562 EPINEFRINA BERNABE SN PANGUIPULL|</w:t>
        <w:br/>
        <w:t>&gt; a500008350 — 300186145 107 61606000 5.5. ARICA - 13 DESEPTIE ARICA 200030 HOSPITALAF 1 INTERMEDIA - 500000182 CLINDAMICIL18 SEPTIEMB ARICA</w:t>
        <w:br/>
        <w:t>5 4500008082 — 200186191 10 71265200 CORP.MUNI GENERALOS LOPRADO — 200054 LO PRADO CE 1 INTERMEDIA _ 500000158 BETAMETAS(DORSAL5741LO PRADO</w:t>
        <w:br/>
        <w:t>7 asoc00sasl — 300186225 107 71285200 CORP.MUNIGENERALOS LO PRADO - 200055 CORP.MUNIC 1 INTERMEDIA 500000562 EPINEFRINA CAL IQUIQUELO PRADO</w:t>
        <w:br/>
        <w:t>Ea 4500008082 _ 300186250 10 71265200 CORP.MUNI GENERALOS LO PRADO _ 200056 CORP.MUNIC 1 INTERMEDIA _ 500000158 BETAMETASCTTE CRUZ 10€LO PRADO</w:t>
        <w:br/>
        <w:t>E 4500008082 — 300186271 10 71285200 CONP.MUNK GENERALOS LO PRADO - 200057 CORP.MUNIC 1 INTERMEDIA — 500000158 BETAMETASCSAN PABLO &lt;O PRADO</w:t>
        <w:br/>
        <w:t>10 4500008082 — 200166305 10 71420700 CORP.MUNICYERBAS BUELANCUD 200079 CONS. MANL 1 INTERMEDIA - 500000158 BETAMETASCA LATORRE 7 ANCUD</w:t>
        <w:br/>
        <w:t>2 4500008082 — 300186344 107 70882100 CORP.MUNICIS DESEPTIE MARIA PINTÍ — 200082 CONS. SAPU 1 INTERMEDIA 500000158 BETAMETASCF COSTABAL MARIA PINT</w:t>
        <w:br/>
        <w:t>12 asooo0eosi — 200188352 10 70882100 CORP.MUNICIS DE SEPTIE MARIA PINTI _ 200082 CONS. SAPU 1 INTERMEDIA 500000562 EPINEFRINA F COSTABAL MARIA PINT</w:t>
        <w:br/>
        <w:t>1 4500008375 - 300186360 107 69261400 MUNIC. PAD PRIMERA TR PADRE HURT — 200083 CONS. SAPU 1 INTERMEDIA - 500002035 AGUA BIDES'ELARRAYAN PADRE HURT|</w:t>
        <w:br/>
        <w:t>a. asoo00a0ez 200166386 10 69261400 MUNIC. PAD PRIMERA TRIPADRE HURT___ 200083 CONS. SAPU 1 INTERMEDIA 500000158 BETAMETASLEL ARRAYAN PADRE HURT]</w:t>
        <w:br/>
        <w:t>15 asoc00sasa — 300186375 107 63261400 MUNIC. PAD PRIMENA TRU PADRE HURT — 200083 CONS. SAPU 1 INTERMEDIA - 500000562 EPINEFRINA ELARRAYAN PADRE HUN|</w:t>
        <w:br/>
        <w:t>16 4500008979 _ 200186306 10 69261400 MUNIC. PAD PRIMERA TRIPADRE HURT—_ 200084 CONS. JUAN 1 INTERMEDIA 500002035 AGUA BIDES” 1RA TRANSV PADRE HURT|</w:t>
        <w:br/>
        <w:t>17 asoo00sosz - 300186411 107 63251400 MUNIC. PAD PRIMERA TR PADRE HURT — 200084 CONS. JUAN 1 INTERMEDIA 500000158 BETAMETASCIRA TRANSV PADRE MURT|</w:t>
        <w:br/>
        <w:t>1 asoo00so7o _ 200186208 10 61980080 HOSP. DEL PINISION QUILSAN PABLO — 200089 HOSPITAL MI 1 INTERMEDIA 500002025 AGUA RIDES"M QUILACANSAN PABLO</w:t>
        <w:br/>
        <w:br/>
        <w:t>Importante:</w:t>
        <w:br/>
        <w:br/>
        <w:t>Al modificar el archivo descargado, se debe seleccionar la opción “GUARDAR” (no la opción</w:t>
        <w:br/>
        <w:t>GUARDAR COMO), ya que esta última modifica la estructura del archivo.</w:t>
        <w:br/>
        <w:br/>
        <w:t>El archivo será almacenado en la carpeta que esté configurada en su navegador (por lo general cada</w:t>
        <w:br/>
        <w:t>ordenador trae por defecto la carpeta DESCARGA).</w:t>
        <w:br/>
        <w:br/>
        <w:t>Descargas</w:t>
        <w:br/>
        <w:t>Ubicación .</w:t>
        <w:br/>
        <w:t>" Cambiar</w:t>
        <w:br/>
        <w:t>CUsers|dmartinez|Downloads</w:t>
        <w:br/>
        <w:t>Preguntar dónde se guardará cada archivo antes de descargarlo »</w:t>
        <w:br/>
        <w:br/>
        <w:t>9. INFORME DISTRIBUCIÓN MENSUAL CONTRATOS</w:t>
        <w:br/>
        <w:br/>
        <w:t>CENTRALIZADOS (LRS Y VIH)</w:t>
        <w:br/>
        <w:br/>
        <w:t>4.- Distribución Ricarte Soto y VIH</w:t>
        <w:br/>
        <w:br/>
        <w:t>Opciones:</w:t>
        <w:br/>
        <w:br/>
        <w:t>INFORME DE DISTRIBUCION</w:t>
        <w:br/>
        <w:br/>
        <w:t>INGRESO DE CEDIBLES</w:t>
        <w:br/>
        <w:br/>
        <w:t>n</w:t>
        <w:br/>
        <w:t>uy</w:t>
        <w:br/>
        <w:t>[</w:t>
        <w:br/>
        <w:t>o]</w:t>
        <w:br/>
        <w:t>a</w:t>
        <w:br/>
        <w:t>u</w:t>
        <w:br/>
        <w:t>u</w:t>
        <w:br/>
        <w:t>&gt;</w:t>
        <w:br/>
        <w:t>[e]</w:t>
        <w:br/>
        <w:t>[</w:t>
        <w:br/>
        <w:t>a</w:t>
        <w:br/>
        <w:t>u</w:t>
        <w:br/>
        <w:t>E</w:t>
        <w:br/>
        <w:t>z</w:t>
        <w:br/>
        <w:t>=</w:t>
        <w:br/>
        <w:t>o</w:t>
        <w:br/>
        <w:t>&gt;</w:t>
        <w:br/>
        <w:t>&lt;</w:t>
        <w:br/>
        <w:t>o]</w:t>
        <w:br/>
        <w:t>n</w:t>
        <w:br/>
        <w:t>2</w:t>
        <w:br/>
        <w:t>u</w:t>
        <w:br/>
        <w:t>a</w:t>
        <w:br/>
        <w:t>-</w:t>
        <w:br/>
        <w:t>&lt;</w:t>
        <w:br/>
        <w:t>25</w:t>
        <w:br/>
        <w:t>z</w:t>
        <w:br/>
        <w:t>&lt;</w:t>
        <w:br/>
        <w:t>&gt;</w:t>
        <w:br/>
        <w:br/>
      </w:r>
    </w:p>
    <w:p>
      <w:r>
        <w:t>[7</w:t>
        <w:br/>
        <w:t>u</w:t>
        <w:br/>
        <w:t>[q</w:t>
        <w:br/>
        <w:t>[e)</w:t>
        <w:br/>
        <w:t>[a]</w:t>
        <w:br/>
        <w:t>[</w:t>
        <w:br/>
        <w:t>ra</w:t>
        <w:br/>
        <w:t>&gt;</w:t>
        <w:br/>
        <w:t>o</w:t>
        <w:br/>
        <w:t>[q</w:t>
        <w:br/>
        <w:t>a</w:t>
        <w:br/>
        <w:t>u</w:t>
        <w:br/>
        <w:t>E</w:t>
        <w:br/>
        <w:t>a</w:t>
        <w:br/>
        <w:t>u</w:t>
        <w:br/>
        <w:t>o</w:t>
        <w:br/>
        <w:t>=</w:t>
        <w:br/>
        <w:t>&lt;</w:t>
        <w:br/>
        <w:t>o)</w:t>
        <w:br/>
        <w:t>D</w:t>
        <w:br/>
        <w:t>&gt;</w:t>
        <w:br/>
        <w:t>uu</w:t>
        <w:br/>
        <w:t>[a]</w:t>
        <w:br/>
        <w:t>-</w:t>
        <w:br/>
        <w:t>&lt;</w:t>
        <w:br/>
        <w:t>&gt;</w:t>
        <w:br/>
        <w:t>PA</w:t>
        <w:br/>
        <w:t>&lt;</w:t>
        <w:br/>
        <w:t>&gt;</w:t>
        <w:br/>
        <w:br/>
        <w:t>Para visualizar y descargar el anexo de distribución respecto a la Ley Ricarte Soto y VIH, se debe</w:t>
        <w:br/>
        <w:t>proceder de la misma forma que el punto 6 para contratos descentralizados.</w:t>
        <w:br/>
        <w:br/>
        <w:t>10. INFORME DE VDESPACHO CONTRATOS</w:t>
        <w:br/>
        <w:br/>
        <w:t>DESCENTRALIZADOS</w:t>
        <w:br/>
        <w:br/>
        <w:t>El informe de despacho tiene por objetivo que el proveedor pueda dejar trazabilidad del producto</w:t>
        <w:br/>
        <w:t>y cantidades entregadas. De esta forma es necesario proceder de la siguiente forma:</w:t>
        <w:br/>
        <w:br/>
        <w:t>Informe de despachos</w:t>
        <w:br/>
        <w:br/>
        <w:t>Criterios de selecció</w:t>
        <w:br/>
        <w:t>Proveedor: |76479314 áoln</w:t>
        <w:br/>
        <w:t>Cliente: cO Ó A [-74</w:t>
        <w:br/>
        <w:t>Pedido de Compra: re A [7</w:t>
        <w:br/>
        <w:t>Documento de ventas: o A o</w:t>
        <w:br/>
        <w:t>Material: o 2A y</w:t>
        <w:br/>
        <w:t>Fecha Entrega Cliente: - 01.12.2021 ra) A (31.122021 E</w:t>
        <w:br/>
        <w:t>Fecha Entrega Op Logistico: ¿</w:t>
        <w:br/>
        <w:br/>
        <w:t>e — Ingresar rango de fecha a buscar</w:t>
        <w:br/>
        <w:t>e  Seleccionar buscar</w:t>
        <w:br/>
        <w:t>e Seleccionar descargar búsqueda</w:t>
        <w:br/>
        <w:br/>
        <w:t>Visualizada la información de despacho es factible generar el proceso de carga de información</w:t>
        <w:br/>
        <w:t>masiva o registrar la información de las cantidades por línea manualmente.</w:t>
        <w:br/>
      </w:r>
    </w:p>
    <w:p>
      <w:r>
        <w:t>Carga manual por línea:</w:t>
        <w:br/>
        <w:br/>
        <w:t>Informe de despachos</w:t>
        <w:br/>
        <w:br/>
        <w:t>Criterios de selección</w:t>
        <w:br/>
        <w:t>Proveedor: [88683170— A</w:t>
        <w:br/>
        <w:br/>
        <w:t>Padio de compra: o A E</w:t>
        <w:br/>
        <w:t>Documento de ventas: v a -</w:t>
        <w:br/>
        <w:t>Mataniar o Fa m</w:t>
        <w:br/>
        <w:t>Fecha Entregs Cliente DN [07102014 — [ a 010014 [</w:t>
        <w:br/>
        <w:t>Fecha Entregs Op Logistico.- Y lCe A lel 4</w:t>
        <w:br/>
        <w:br/>
        <w:t>| 4500005782 200185055 000010 0071018300 —| CORP MUNIC PANGUIPULLI | JOSE MIGUEL CARRERA 738</w:t>
        <w:br/>
        <w:t>— | 4sonmosese 300186102 000010 0061607700 —| 5S. RELONCAMI | EGAÑA 85</w:t>
        <w:br/>
        <w:t>== Geleccionariínea a TUN 17</w:t>
        <w:br/>
        <w:t>1 D0DSES4 300155368 oDDDIO — O0ESZ61400 MUNIC. PADRE HURTADO PRIMERA TRANSVERSAL 15657</w:t>
        <w:br/>
        <w:t>[ | 4500005786 300158370 000010 — 0N8S61400 —| MUNIC. PADRE HURTADO | PRIMERA TRANSVERSAL 1857 — |</w:t>
        <w:br/>
        <w:t>[| 4500007102 200186412 - 000010 | 006S2614D) —| MUNIC. PADRE HURTADO | PRIMERA TRANSVERSAL 1657</w:t>
        <w:br/>
        <w:br/>
        <w:t>Una vez seleccionada una línea, se debe proceder a completar los siguientes datos:</w:t>
        <w:br/>
        <w:br/>
        <w:t>Factura</w:t>
        <w:br/>
        <w:br/>
        <w:t>Guía de despacho</w:t>
        <w:br/>
        <w:t>Ctd de pedido</w:t>
        <w:br/>
        <w:t>Orden de salida</w:t>
        <w:br/>
        <w:t>Lote</w:t>
        <w:br/>
        <w:br/>
        <w:t>»</w:t>
        <w:br/>
        <w:br/>
        <w:t>Al finalizar se debe seleccionar la opción “Grabar lista”.</w:t>
        <w:br/>
        <w:br/>
        <w:t>Informe de Entregas</w:t>
        <w:br/>
        <w:br/>
        <w:t>n</w:t>
        <w:br/>
        <w:t>uy</w:t>
        <w:br/>
        <w:t>[</w:t>
        <w:br/>
        <w:t>o]</w:t>
        <w:br/>
        <w:t>a</w:t>
        <w:br/>
        <w:t>u</w:t>
        <w:br/>
        <w:t>u</w:t>
        <w:br/>
        <w:t>&gt;</w:t>
        <w:br/>
        <w:t>[e]</w:t>
        <w:br/>
        <w:t>[</w:t>
        <w:br/>
        <w:t>a</w:t>
        <w:br/>
        <w:t>u</w:t>
        <w:br/>
        <w:t>[</w:t>
        <w:br/>
        <w:t>p</w:t>
        <w:br/>
        <w:t>=</w:t>
        <w:br/>
        <w:t>o</w:t>
        <w:br/>
        <w:t>=</w:t>
        <w:br/>
        <w:t>&lt;</w:t>
        <w:br/>
        <w:t>o]</w:t>
        <w:br/>
        <w:t>n</w:t>
        <w:br/>
        <w:t>2</w:t>
        <w:br/>
        <w:t>uy</w:t>
        <w:br/>
        <w:t>[a)</w:t>
        <w:br/>
        <w:t>-</w:t>
        <w:br/>
        <w:t>&lt;</w:t>
        <w:br/>
        <w:t>25</w:t>
        <w:br/>
        <w:t>z</w:t>
        <w:br/>
        <w:t>&lt;</w:t>
        <w:br/>
        <w:t>&gt;</w:t>
        <w:br/>
        <w:br/>
        <w:t>Pedido de Venta</w:t>
        <w:br/>
        <w:t>Material: sovoíes7 — Á</w:t>
        <w:br/>
        <w:t>Denominación: — [DACILON 0,50 MG POLVO LIOF. CAJ 1 FAM</w:t>
        <w:br/>
        <w:t>Documento venta: - 306643706</w:t>
        <w:br/>
        <w:br/>
        <w:t>Ctd de pedido: 5.000</w:t>
        <w:br/>
        <w:br/>
        <w:t>Pedido de Compra: [4500023621 —|</w:t>
        <w:br/>
        <w:br/>
        <w:t>F—ML—G NA</w:t>
        <w:br/>
        <w:t>V p ó P p</w:t>
        <w:br/>
        <w:br/>
      </w:r>
    </w:p>
    <w:p>
      <w:r>
        <w:t>Informe de Entregas</w:t>
        <w:br/>
        <w:br/>
        <w:t>Material: 500011857 [</w:t>
        <w:br/>
        <w:t>Denominación: — DACILON 0,50 MG POLVO LIOF. CAJ 1 FAM</w:t>
        <w:br/>
        <w:t>Documento venta: [306643706 _|</w:t>
        <w:br/>
        <w:br/>
        <w:t>Ctd.de pedido: 5,000</w:t>
        <w:br/>
        <w:br/>
        <w:t>Pedido de Compra: 4500023621</w:t>
        <w:br/>
        <w:br/>
        <w:t>—</w:t>
        <w:br/>
        <w:t>ea d - O A T E EA ae O</w:t>
        <w:br/>
        <w:br/>
        <w:t>Carga masiva:</w:t>
        <w:br/>
        <w:br/>
        <w:t>Informe de despachos</w:t>
        <w:br/>
        <w:br/>
        <w:t>Criterios de selección</w:t>
        <w:br/>
        <w:br/>
        <w:t>Proveedor: [99583170— AJ</w:t>
        <w:br/>
        <w:br/>
        <w:t>Pedido de Compra: o A La</w:t>
        <w:br/>
        <w:t>Documento de ventas: o A A</w:t>
        <w:br/>
        <w:t>Meterial: o FA m</w:t>
        <w:br/>
        <w:t>Fecha Entrega Cliente: EN (01-102014_ J6 A [30.102014 Jf a</w:t>
        <w:br/>
        <w:br/>
        <w:t>A Tpl 5</w:t>
        <w:br/>
        <w:br/>
        <w:t>Fecha Entrega o; % , ñ</w:t>
        <w:br/>
        <w:br/>
        <w:t>300186102</w:t>
        <w:br/>
        <w:br/>
        <w:t>000010 | 0061607700 — | SS. RELONCAVI</w:t>
        <w:br/>
        <w:br/>
        <w:t>“</w:t>
        <w:br/>
        <w:br/>
        <w:t>Completar datos (los datos de la columna son referenciales y pueden ser modificados por el</w:t>
        <w:br/>
        <w:t>proveedor de acuerdo a la fecha real de entrega al operador logístico):</w:t>
        <w:br/>
        <w:br/>
        <w:t>[ msedar — Diseñodepigina — Fómulas — Datos — Remear — Via — Complementos</w:t>
        <w:br/>
        <w:br/>
        <w:t>[7</w:t>
        <w:br/>
        <w:t>u</w:t>
        <w:br/>
        <w:t>[q</w:t>
        <w:br/>
        <w:t>[e)</w:t>
        <w:br/>
        <w:t>[a]</w:t>
        <w:br/>
        <w:t>[</w:t>
        <w:br/>
        <w:t>ra</w:t>
        <w:br/>
        <w:t>&gt;</w:t>
        <w:br/>
        <w:t>o</w:t>
        <w:br/>
        <w:t>[q</w:t>
        <w:br/>
        <w:t>a</w:t>
        <w:br/>
        <w:t>u</w:t>
        <w:br/>
        <w:t>E</w:t>
        <w:br/>
        <w:t>a</w:t>
        <w:br/>
        <w:t>u</w:t>
        <w:br/>
        <w:t>o</w:t>
        <w:br/>
        <w:t>=</w:t>
        <w:br/>
        <w:t>&lt;</w:t>
        <w:br/>
        <w:t>o)</w:t>
        <w:br/>
        <w:t>D</w:t>
        <w:br/>
        <w:t>&gt;</w:t>
        <w:br/>
        <w:t>uu</w:t>
        <w:br/>
        <w:t>[a]</w:t>
        <w:br/>
        <w:t>-</w:t>
        <w:br/>
        <w:t>&lt;</w:t>
        <w:br/>
        <w:t>&gt;</w:t>
        <w:br/>
        <w:t>PA</w:t>
        <w:br/>
        <w:t>&lt;</w:t>
        <w:br/>
        <w:t>&gt;</w:t>
        <w:br/>
        <w:br/>
        <w:t>- Ed an -A EP austarieno General 3 ] | e E e</w:t>
        <w:br/>
        <w:t>) la copar - , AE EE re</w:t>
        <w:br/>
        <w:t>regar wezcax|i- AE Cpeotejiiranar N “E E| romato — cartormeta Emiorce - Inserie Ebminar ommato</w:t>
        <w:br/>
        <w:br/>
        <w:t>9 Y conatemato 1 |E-18-4 an TE oee ee | TN Qe y</w:t>
        <w:br/>
        <w:br/>
        <w:t>pompapeles_—_ e ruente a aumención 1 imero , rstios c</w:t>
        <w:br/>
        <w:t>A2 -e h</w:t>
        <w:br/>
        <w:t>ñ c D E F e | « 1 D x L [ N o</w:t>
        <w:br/>
        <w:br/>
        <w:t>1 Ped.Compra Docventa _ Cantidad de UM Pend-Desparactura — GuiaDesp — FeEntoplog Canticad de OSalida — Lote Observacion Rut Facturad Razon Secial D)</w:t>
        <w:br/>
        <w:t>z A500005752. - 100186083 1ca 1 2081114 D 71016300 CORP.MUNICI</w:t>
        <w:br/>
        <w:t>: ASO0006854 _ 300186102 10 4 2011114 o 61607700 $. RELONC</w:t>
        <w:br/>
        <w:t>al 4500006792 — 300156368 5 CAJ 5 20141114 L 69261400 MUNIC. PAD PI</w:t>
        <w:br/>
        <w:t>s| a500008854 - 10010626 scas Es 20161114 a 69261400 MUNIC. PAD PY</w:t>
        <w:br/>
        <w:t>a 4500005798 300196370 5Al 5 201114 o 69261400 MUNIC. PAD P</w:t>
        <w:br/>
        <w:t>7| 4500007102 00105412 E E 20141114 o 69261400 MUNIC. PAD PY</w:t>
        <w:br/>
        <w:t>s 4500006792 — 300186413 3 CA 3 20141114 o 69261400 MUNIC, PAD PI</w:t>
        <w:br/>
        <w:t>En asooDosesa — 100186414 EC 3 20114 o 69261400 MUNIC. PAD Pl</w:t>
        <w:br/>
        <w:t>10 4500007100 300186415 270 2 20141114 o 69261400 MUNIC, PAD Pl</w:t>
        <w:br/>
        <w:t>a A500005738 — 200186416 EC E 2014 o 69261400 MUNIC. PAD Pl</w:t>
        <w:br/>
        <w:t>Eal 4500008854 - 100105545 10a 1 20141114 a 70200500 ARZOBISPAL</w:t>
        <w:br/>
        <w:t>1 500006798 _ 300185547 1 CA 1 20141114 o 70208500 ARZOBISPAC</w:t>
        <w:br/>
        <w:br/>
        <w:t>Completar información solicitada y eliminar filas que no se informará para no producir error al</w:t>
        <w:br/>
        <w:t>cargar:</w:t>
        <w:br/>
        <w:br/>
      </w:r>
    </w:p>
    <w:p>
      <w:r>
        <w:t>= - EP Nterteto jeneral E 1 E 3 — MN | =0</w:t>
        <w:br/>
        <w:t>El » ee -6 E rY</w:t>
        <w:br/>
        <w:t>== E TN pr</w:t>
        <w:br/>
        <w:br/>
        <w:t>E N o E</w:t>
        <w:br/>
        <w:t>Ped.Compra Doc.venta - Cantidad de UM T FeEntopLog. ul Facturad Razon Social Direccion</w:t>
        <w:br/>
        <w:t>4500006752 - 300185038 1cal 2016111 71016300 CORP.MUNICIOSE MIG</w:t>
        <w:br/>
        <w:t>500006854 — 300185107 acal 2016118 61607700 5.5. RELONC EGAÑ'A</w:t>
        <w:br/>
        <w:br/>
        <w:t>4500000752 20161114 05201400 MUNIC. PAD PRIMERA</w:t>
        <w:br/>
        <w:t>ASODODERSA 20141114 65261400 MUNIC.PAD PRIMERA</w:t>
        <w:br/>
        <w:br/>
        <w:t>Aso0006798 2016111 69261400 MUNIC. PAD PRIMERA</w:t>
        <w:br/>
        <w:br/>
        <w:t>DZE 69261400 MUNIC. PAD PRIMERA</w:t>
        <w:br/>
        <w:t>69261400 MUNIC. PAD PRIMERA</w:t>
        <w:br/>
        <w:t>69261400 MUNIC. PAD PRIMERA</w:t>
        <w:br/>
        <w:t>69261400 MUNIC. PAD PRIMERA</w:t>
        <w:br/>
        <w:t>09201400 MUNIC. PAD PRIMERA</w:t>
        <w:br/>
        <w:t>70208500 ARZOBISPAL CASILLA 1</w:t>
        <w:br/>
        <w:br/>
        <w:t>20161114</w:t>
        <w:br/>
        <w:t>2016114</w:t>
        <w:br/>
        <w:t>201er4</w:t>
        <w:br/>
        <w:t>500006758 201er14</w:t>
        <w:br/>
        <w:br/>
        <w:t>eocod</w:t>
        <w:br/>
        <w:br/>
        <w:t>Para realizar la carga del archivo se debe ejecutar de la siguiente forma:</w:t>
        <w:br/>
        <w:br/>
        <w:t>Informe de despachos</w:t>
        <w:br/>
        <w:br/>
        <w:t>Pedido de Compra: A 74</w:t>
        <w:br/>
        <w:t>Documento de ventas: A [</w:t>
        <w:br/>
        <w:t>Material a a</w:t>
        <w:br/>
        <w:t>Fecha Entrega Cliente: A [30102014 [ [-74</w:t>
        <w:br/>
        <w:t>Fecha Entrega Op Logistico: O A [Fa)] -</w:t>
        <w:br/>
        <w:br/>
        <w:t>[Buscar]</w:t>
        <w:br/>
        <w:br/>
        <w:t>_I 4500008082 | 300186036 000010 | 0070831100 —| CORP.MUNIC.RENCA</w:t>
        <w:br/>
        <w:t>| a500008s79 | 300186059 | 000010 0070931100 | CORP.MUNIC.RENCA D</w:t>
        <w:br/>
        <w:br/>
        <w:t>Informe de despachos</w:t>
        <w:br/>
        <w:br/>
        <w:t>Visualizar log de errores</w:t>
        <w:br/>
        <w:br/>
        <w:t>— Latabla no contiene datos</w:t>
        <w:br/>
        <w:br/>
        <w:t>.)</w:t>
        <w:br/>
        <w:t>u</w:t>
        <w:br/>
        <w:t>[q</w:t>
        <w:br/>
        <w:t>[e)</w:t>
        <w:br/>
        <w:t>[a]</w:t>
        <w:br/>
        <w:t>u</w:t>
        <w:br/>
        <w:t>ra)</w:t>
        <w:br/>
        <w:t>&gt;</w:t>
        <w:br/>
        <w:t>e]</w:t>
        <w:br/>
        <w:t>[q</w:t>
        <w:br/>
        <w:t>[</w:t>
        <w:br/>
        <w:t>u</w:t>
        <w:br/>
        <w:t>E</w:t>
        <w:br/>
        <w:t>a</w:t>
        <w:br/>
        <w:t>=</w:t>
        <w:br/>
        <w:t>o</w:t>
        <w:br/>
        <w:t>=</w:t>
        <w:br/>
        <w:t>&lt;</w:t>
        <w:br/>
        <w:t>e)</w:t>
        <w:br/>
        <w:t>PA</w:t>
        <w:br/>
        <w:t>&gt;</w:t>
        <w:br/>
        <w:t>u</w:t>
        <w:br/>
        <w:t>[a]</w:t>
        <w:br/>
        <w:t>-</w:t>
        <w:br/>
        <w:t>&lt;</w:t>
        <w:br/>
        <w:t>&gt;</w:t>
        <w:br/>
        <w:t>PA</w:t>
        <w:br/>
        <w:t>&lt;</w:t>
        <w:br/>
        <w:t>&gt;</w:t>
        <w:br/>
        <w:br/>
      </w:r>
    </w:p>
    <w:p>
      <w:r>
        <w:t>Nel</w:t>
        <w:br/>
        <w:t>uy</w:t>
        <w:br/>
        <w:t>[</w:t>
        <w:br/>
        <w:t>o]</w:t>
        <w:br/>
        <w:t>a</w:t>
        <w:br/>
        <w:t>u</w:t>
        <w:br/>
        <w:t>u</w:t>
        <w:br/>
        <w:t>&gt;</w:t>
        <w:br/>
        <w:t>e]</w:t>
        <w:br/>
        <w:t>[</w:t>
        <w:br/>
        <w:t>a</w:t>
        <w:br/>
        <w:t>u</w:t>
        <w:br/>
        <w:t>[</w:t>
        <w:br/>
        <w:t>p</w:t>
        <w:br/>
        <w:t>u</w:t>
        <w:br/>
        <w:t>o</w:t>
        <w:br/>
        <w:t>=</w:t>
        <w:br/>
        <w:t>&lt;</w:t>
        <w:br/>
        <w:t>o</w:t>
        <w:br/>
        <w:t>1a</w:t>
        <w:br/>
        <w:t>&gt;</w:t>
        <w:br/>
        <w:t>uy</w:t>
        <w:br/>
        <w:t>[a)</w:t>
        <w:br/>
        <w:t>-</w:t>
        <w:br/>
        <w:t>&lt;</w:t>
        <w:br/>
        <w:t>2</w:t>
        <w:br/>
        <w:t>z</w:t>
        <w:br/>
        <w:t>&lt;</w:t>
        <w:br/>
        <w:t>&gt;</w:t>
        <w:br/>
        <w:br/>
        <w:t>Si el archivo fue cargado correctamente, la plataforma arrojara el siguiente mensaje:</w:t>
        <w:br/>
        <w:br/>
        <w:t>Datos guardados con éxito</w:t>
        <w:br/>
        <w:br/>
        <w:t>Informe de Entregas</w:t>
        <w:br/>
        <w:t>Pedido de Venta</w:t>
        <w:br/>
        <w:t>Material: [500003749 a</w:t>
        <w:br/>
        <w:br/>
        <w:t>Denominación: — |CANULA INTRAVENA 18 G X 32 MM CAJSÍ</w:t>
        <w:br/>
        <w:t>Documento venta: 300186088 _|</w:t>
        <w:br/>
        <w:br/>
        <w:t>Ctd.de pedido: a 1,000</w:t>
        <w:br/>
        <w:t>Pedido de Compra: 4500006782</w:t>
        <w:br/>
        <w:br/>
        <w:t>En caso de existir un error, el sistema mostrar un mensaje con el error identificado.</w:t>
        <w:br/>
        <w:br/>
        <w:t>11. INFORME DE DESPACHO CONTRATOS</w:t>
        <w:br/>
        <w:t>CENTRALIZADOS</w:t>
        <w:br/>
        <w:br/>
        <w:t>Para trabajar con el informe de despacho en el caso específico de facturación directa a CENABAST,</w:t>
        <w:br/>
        <w:t>del programa Ley Ricarte Soto y VIH, se debe ingresar en el apartado; INFORME DE DESPACHOS,</w:t>
        <w:br/>
        <w:t>del módulo 4.</w:t>
        <w:br/>
        <w:br/>
        <w:t>4.- Distribución Ricarte Soto y VIH</w:t>
        <w:br/>
        <w:br/>
        <w:t>Opciones:</w:t>
        <w:br/>
        <w:br/>
        <w:t>INFORME DE DISTRIBUCION</w:t>
        <w:br/>
        <w:t>INFORME DE DESPACHOS</w:t>
        <w:br/>
        <w:t>INGRESO DE CEDIBLES</w:t>
        <w:br/>
        <w:br/>
        <w:t>Para ingresar la información de trazabilidad de las distribuciones realizadas, debe operar de la</w:t>
        <w:br/>
        <w:t>misma forma que la explicada en punto 8, solo si ingresara una sola línea por Documento de Ventas:</w:t>
        <w:br/>
        <w:br/>
        <w:t>e Primero: Ingresar el Documento de Ventas o Pedido de Compra a informar. También puede</w:t>
        <w:br/>
        <w:t>ingresar un rango o, pulsando sobre flecha amarilla, varios requerimientos juntos.</w:t>
        <w:br/>
      </w:r>
    </w:p>
    <w:p>
      <w:r>
        <w:t>e Y después: Ingresar fecha, pudiendo abarcar un determinado día, un rango o, pulsando</w:t>
        <w:br/>
        <w:t>sobre flecha amarilla, varios rangos o días específicos juntos.</w:t>
        <w:br/>
        <w:br/>
        <w:t>Informe de despachos</w:t>
        <w:br/>
        <w:br/>
        <w:t>Proveedor: [76309869 a</w:t>
        <w:br/>
        <w:br/>
        <w:t>m</w:t>
        <w:br/>
        <w:br/>
        <w:t>Cliente:</w:t>
        <w:br/>
        <w:t>Pedido de Compra:</w:t>
        <w:br/>
        <w:br/>
        <w:t>Documento de ventas: 303759115</w:t>
        <w:br/>
        <w:br/>
        <w:t>p</w:t>
        <w:br/>
        <w:t>o</w:t>
        <w:br/>
        <w:t>o</w:t>
        <w:br/>
        <w:t>Material lo</w:t>
        <w:br/>
        <w:t>El</w:t>
        <w:br/>
        <w:t>h</w:t>
        <w:br/>
        <w:br/>
        <w:t>28.022022 Cl</w:t>
        <w:br/>
        <w:br/>
        <w:t>Fecha Entrega Cliente- 0101207 M</w:t>
        <w:br/>
        <w:br/>
        <w:t>lee</w:t>
        <w:br/>
        <w:br/>
        <w:t>» » » Y» Y» »</w:t>
        <w:br/>
        <w:br/>
        <w:t>Fecha Entrega Op Logistico:</w:t>
        <w:br/>
        <w:br/>
        <w:t>Descargar busqueda | | Carga Masiva</w:t>
        <w:br/>
        <w:br/>
        <w:t>Pedido de Compra $ Documento venta + Posición + Fecha Creación + Rut Facturador $ Razon Social + Direccion Fac. +</w:t>
        <w:br/>
        <w:br/>
        <w:t>Excepciones:</w:t>
        <w:br/>
        <w:br/>
        <w:t>Debemos tener cuidado al presentarse las siguientes situaciones:</w:t>
        <w:br/>
        <w:br/>
        <w:t>a) Al despachar una distribución (Documento de Venta) con más de una factura.</w:t>
        <w:br/>
        <w:br/>
        <w:t>b) - Al despachar una distribución (Documento de Venta) de forma parcializada, con distintas</w:t>
        <w:br/>
        <w:t>guías de despacho y facturas.</w:t>
        <w:br/>
        <w:br/>
        <w:t>C) - Al despachar distintos lotes con una misma o diferentes facturas.</w:t>
        <w:br/>
        <w:br/>
        <w:t>.)</w:t>
        <w:br/>
        <w:t>u</w:t>
        <w:br/>
        <w:t>[q</w:t>
        <w:br/>
        <w:t>[e)</w:t>
        <w:br/>
        <w:t>[a]</w:t>
        <w:br/>
        <w:t>u</w:t>
        <w:br/>
        <w:t>ra)</w:t>
        <w:br/>
        <w:t>&gt;</w:t>
        <w:br/>
        <w:t>e]</w:t>
        <w:br/>
        <w:t>[q</w:t>
        <w:br/>
        <w:t>[</w:t>
        <w:br/>
        <w:t>u</w:t>
        <w:br/>
        <w:t>E</w:t>
        <w:br/>
        <w:t>a</w:t>
        <w:br/>
        <w:t>=</w:t>
        <w:br/>
        <w:t>o</w:t>
        <w:br/>
        <w:t>=</w:t>
        <w:br/>
        <w:t>&lt;</w:t>
        <w:br/>
        <w:t>e)</w:t>
        <w:br/>
        <w:t>PA</w:t>
        <w:br/>
        <w:t>&gt;</w:t>
        <w:br/>
        <w:t>u</w:t>
        <w:br/>
        <w:t>[a]</w:t>
        <w:br/>
        <w:t>&gt;</w:t>
        <w:br/>
        <w:t>PA</w:t>
        <w:br/>
        <w:t>&lt;</w:t>
        <w:br/>
        <w:t>&gt;</w:t>
        <w:br/>
        <w:br/>
        <w:t>e Se debe ingresar una entrada (línea) por cada factura o lote, incorporando la información</w:t>
        <w:br/>
        <w:t>respectiva; cantidades, GD, Orden de salida. etc, desde la opción “Entrada. Nueva”. Este</w:t>
        <w:br/>
        <w:t>ingreso debe realizarse de forma manual</w:t>
        <w:br/>
        <w:br/>
        <w:t>Informe de Entregas</w:t>
        <w:br/>
        <w:br/>
        <w:t>Pedido de Venta</w:t>
        <w:br/>
        <w:br/>
        <w:t>ann 00007206 fl</w:t>
        <w:br/>
        <w:t>Denomnación: — SETNFAG PLAS eN CATETER 6tCN CAJTOUN</w:t>
        <w:br/>
        <w:t>Documento venta: — 206050206</w:t>
        <w:br/>
        <w:br/>
        <w:t>Cld de pecdo 1,000</w:t>
        <w:br/>
        <w:br/>
        <w:t>Peddo de Compra: [4800015917</w:t>
        <w:br/>
        <w:br/>
        <w:t>] LEntrada nueva ) [Borar ] [Srabarita ] [Grabar Suspensión)</w:t>
        <w:br/>
        <w:br/>
        <w:t>Doscomercial Factua — GuíaDespacho  FeEntregaOplog — Clédepedico UMventa OrdenSalda |Lote — |SuspDeuda  Obsenvacion</w:t>
        <w:br/>
        <w:br/>
        <w:t>"= = _ :</w:t>
        <w:br/>
        <w:br/>
      </w:r>
    </w:p>
    <w:p>
      <w:r>
        <w:t>Nel</w:t>
        <w:br/>
        <w:t>uy</w:t>
        <w:br/>
        <w:t>[</w:t>
        <w:br/>
        <w:t>o]</w:t>
        <w:br/>
        <w:t>a</w:t>
        <w:br/>
        <w:t>u</w:t>
        <w:br/>
        <w:t>u</w:t>
        <w:br/>
        <w:t>&gt;</w:t>
        <w:br/>
        <w:t>e]</w:t>
        <w:br/>
        <w:t>[</w:t>
        <w:br/>
        <w:t>a</w:t>
        <w:br/>
        <w:t>u</w:t>
        <w:br/>
        <w:t>[</w:t>
        <w:br/>
        <w:t>p</w:t>
        <w:br/>
        <w:t>u</w:t>
        <w:br/>
        <w:t>o</w:t>
        <w:br/>
        <w:t>=</w:t>
        <w:br/>
        <w:t>&lt;</w:t>
        <w:br/>
        <w:t>o</w:t>
        <w:br/>
        <w:t>1a</w:t>
        <w:br/>
        <w:t>&gt;</w:t>
        <w:br/>
        <w:t>uy</w:t>
        <w:br/>
        <w:t>[a)</w:t>
        <w:br/>
        <w:t>&lt;</w:t>
        <w:br/>
        <w:t>2</w:t>
        <w:br/>
        <w:t>z</w:t>
        <w:br/>
        <w:t>&lt;</w:t>
        <w:br/>
        <w:t>&gt;</w:t>
        <w:br/>
        <w:br/>
        <w:t>Debiendo quedar de la siguiente manera, (Destacar que, para ingresos normales, la carga se puede</w:t>
        <w:br/>
        <w:t>realizar de forma masiva, como explica el punto 8, de este manual):</w:t>
        <w:br/>
        <w:br/>
        <w:t>Informe de Entregas</w:t>
        <w:br/>
        <w:br/>
        <w:t>Pedido de Venta</w:t>
        <w:br/>
        <w:t>Material: 500007214 ]</w:t>
        <w:br/>
        <w:t>Denominación: — [RESERVORIO INSULINA 3,0 ML CAJ 10 UN</w:t>
        <w:br/>
        <w:t>Documento venta: — 303759115</w:t>
        <w:br/>
        <w:br/>
        <w:t>Ctd.de pedido: 2,000</w:t>
        <w:br/>
        <w:br/>
        <w:t>Pedido de Compra: 4500017302</w:t>
        <w:br/>
        <w:br/>
        <w:t>[Regresar][ Entrada nueva )[ Bonar entradas )[ Grabar ista ] [Grabar Suspensión ]</w:t>
        <w:br/>
        <w:br/>
        <w:t>Doc.comercial Factura — Guía</w:t>
        <w:br/>
        <w:br/>
        <w:t>Fe Entrega OpLog Cldde pedido UMventa OrdenSalida Lote — SuspDeuda Observacion</w:t>
        <w:br/>
        <w:br/>
        <w:t>303759115 — - 491249 03.07.2019 1,000 - CAJ MDT HG3DAN | ] oK</w:t>
        <w:br/>
        <w:br/>
        <w:t>d) Cuando el Operador Logístico está integrado.</w:t>
        <w:br/>
        <w:br/>
        <w:t>Cuando el Operador Logístico externo, está integrado con el proceso de carga de información de</w:t>
        <w:br/>
        <w:t>CENBAST; el ingreso, cambios y actualizaciones de datos las debe realizar él. El proveedor puede</w:t>
        <w:br/>
        <w:t>realizar los cambios, pero estos solo se mostrarán momentáneamente, volviendo estos a su estado</w:t>
        <w:br/>
        <w:t>anterior al actualizarse la base de datos de CENABAST. Es responsabilidad del Operador Logístico,</w:t>
        <w:br/>
        <w:t>la carga y actualización de datos. CENABAST no es el prestador del servicio y la actualización e</w:t>
        <w:br/>
        <w:t>ingreso correcto de la información, es parte de su gestión cuando el proceso de carga de datos está</w:t>
        <w:br/>
        <w:t>integrado.</w:t>
        <w:br/>
        <w:br/>
        <w:t>e) Cuando no está toda la información completa:</w:t>
        <w:br/>
        <w:br/>
        <w:t>Se debe procurar ingresar la información de despacho junto con la subida del cedible, pues es</w:t>
        <w:br/>
        <w:t>CENABAST el receptor de la factura, lo que obliga al proveedor a presentar dicho documento dentro</w:t>
        <w:br/>
        <w:t>de los ocho días siguientes a la fecha de entrega solicitada en la tabla de despacho, conforme a lo</w:t>
        <w:br/>
        <w:t>dispuesto por el SIl ante la emisión de facturas electrónicas y plazos de emisión de estas. Al no</w:t>
        <w:br/>
        <w:t>realizar el ingreso de la información de distribución junto a la carga del cedible con la recepción</w:t>
        <w:br/>
        <w:t>conforme del establecimiento más la factura correspondiente, el documento de venta se bloqueará</w:t>
        <w:br/>
        <w:t>automáticamente, no permitiendo la actualización o ingreso de información. En caso de tener</w:t>
        <w:br/>
        <w:t>Documentos de Venta bloqueados, informar a su gestor de contratos.</w:t>
        <w:br/>
        <w:br/>
        <w:t>Informe de Entregas</w:t>
        <w:br/>
        <w:br/>
        <w:t>Pedido de Venta</w:t>
        <w:br/>
        <w:br/>
        <w:t>Materal 00007214 a</w:t>
        <w:br/>
        <w:t>Denominación: — RESERVORIO INSULINA3.0 MLCAJ 10 UN</w:t>
        <w:br/>
        <w:t>Decumento venta: — 303759115</w:t>
        <w:br/>
        <w:br/>
        <w:t>ii de pedio: 2007</w:t>
        <w:br/>
        <w:t>Pedido de Compra: 4500017302</w:t>
        <w:br/>
        <w:br/>
        <w:t>Doccomercial Factura — Guía Despacho ¡FeEniegaoplog — - Ciódepedido UMvenia OrdenSalida “Lote — SuspDeuda Obsevacion</w:t>
        <w:br/>
        <w:br/>
        <w:t>E</w:t>
        <w:br/>
      </w:r>
    </w:p>
    <w:p>
      <w:r>
        <w:t>f)  Revisión de calidad de información cargada y flujo de distribución:</w:t>
        <w:br/>
        <w:br/>
        <w:t>Para visualizar la carga de información del programa Ley Ricarte Soto, debe ingresar al apartado 5.-</w:t>
        <w:br/>
        <w:t>COMPORTAMIENTO DE PROVEEDORES / TABLERO DE GESTIÓN LRS:</w:t>
        <w:br/>
        <w:br/>
        <w:t>5.- Comportamiento de Proveedores</w:t>
        <w:br/>
        <w:br/>
        <w:t>Opciones:</w:t>
        <w:br/>
        <w:t>INTERMEDIACION y PROGRAMAS</w:t>
        <w:br/>
        <w:br/>
        <w:t>MINISTERIALES</w:t>
        <w:br/>
        <w:t>RICARTE SOTO Y VIH</w:t>
        <w:br/>
        <w:br/>
        <w:t>FACTOR DE COMPLETITUD</w:t>
        <w:br/>
        <w:t>HISTÓRICO</w:t>
        <w:br/>
        <w:br/>
        <w:t>TABLERO DE GESTIÓN LRS</w:t>
        <w:br/>
        <w:br/>
        <w:t>Al ingresar, será dirigido al sitio web de Reporte LRS:</w:t>
        <w:br/>
        <w:br/>
        <w:t>https://public.tableau.com/app/profile/automatizacion/viz/panelLRS_16400139342110/Gestinint</w:t>
        <w:br/>
        <w:t>erna</w:t>
        <w:br/>
        <w:br/>
        <w:t>+obleau*:public DESCUBRIR — BLOG — RECI</w:t>
        <w:br/>
        <w:br/>
        <w:t>panel LRS de Automatizacion</w:t>
        <w:br/>
        <w:br/>
        <w:t>Gestiónintera | Gestión extema | Doc. de venta</w:t>
        <w:br/>
        <w:br/>
        <w:t>10 de febrero de 2022</w:t>
        <w:br/>
        <w:br/>
        <w:t>Reporte LRS</w:t>
        <w:br/>
        <w:br/>
        <w:t>Solicitudes que no han sido facturados por Cenabast . . Fecha de recepción de clientes</w:t>
        <w:br/>
        <w:br/>
        <w:t>Carga de cedible</w:t>
        <w:br/>
        <w:br/>
        <w:t>Ingresar a la Pestaña: Doc. De venta, y filtrar por proveedor,</w:t>
        <w:br/>
        <w:br/>
        <w:t>.)</w:t>
        <w:br/>
        <w:t>u</w:t>
        <w:br/>
        <w:t>[q</w:t>
        <w:br/>
        <w:t>[e)</w:t>
        <w:br/>
        <w:t>[a]</w:t>
        <w:br/>
        <w:t>u</w:t>
        <w:br/>
        <w:t>ra)</w:t>
        <w:br/>
        <w:t>&gt;</w:t>
        <w:br/>
        <w:t>e]</w:t>
        <w:br/>
        <w:t>[q</w:t>
        <w:br/>
        <w:t>[</w:t>
        <w:br/>
        <w:t>u</w:t>
        <w:br/>
        <w:t>E</w:t>
        <w:br/>
        <w:t>a</w:t>
        <w:br/>
        <w:t>=</w:t>
        <w:br/>
        <w:t>o</w:t>
        <w:br/>
        <w:t>=</w:t>
        <w:br/>
        <w:t>&lt;</w:t>
        <w:br/>
        <w:t>e)</w:t>
        <w:br/>
        <w:t>PA</w:t>
        <w:br/>
        <w:t>&gt;</w:t>
        <w:br/>
        <w:t>u</w:t>
        <w:br/>
        <w:t>[a]</w:t>
        <w:br/>
        <w:t>&gt;</w:t>
        <w:br/>
        <w:t>PA</w:t>
        <w:br/>
        <w:t>&lt;</w:t>
        <w:br/>
        <w:t>&gt;</w:t>
        <w:br/>
        <w:br/>
      </w:r>
    </w:p>
    <w:p>
      <w:r>
        <w:t>Nel</w:t>
        <w:br/>
        <w:t>uy</w:t>
        <w:br/>
        <w:t>[</w:t>
        <w:br/>
        <w:t>o]</w:t>
        <w:br/>
        <w:t>a</w:t>
        <w:br/>
        <w:t>u</w:t>
        <w:br/>
        <w:t>u</w:t>
        <w:br/>
        <w:t>&gt;</w:t>
        <w:br/>
        <w:t>e]</w:t>
        <w:br/>
        <w:t>[</w:t>
        <w:br/>
        <w:t>a</w:t>
        <w:br/>
        <w:t>u</w:t>
        <w:br/>
        <w:t>[</w:t>
        <w:br/>
        <w:t>p</w:t>
        <w:br/>
        <w:t>u</w:t>
        <w:br/>
        <w:t>o</w:t>
        <w:br/>
        <w:t>=</w:t>
        <w:br/>
        <w:t>&lt;</w:t>
        <w:br/>
        <w:t>o</w:t>
        <w:br/>
        <w:t>1a</w:t>
        <w:br/>
        <w:t>&gt;</w:t>
        <w:br/>
        <w:t>uy</w:t>
        <w:br/>
        <w:t>[a)</w:t>
        <w:br/>
        <w:t>&lt;</w:t>
        <w:br/>
        <w:t>2</w:t>
        <w:br/>
        <w:t>z</w:t>
        <w:br/>
        <w:t>&lt;</w:t>
        <w:br/>
        <w:t>&gt;</w:t>
        <w:br/>
        <w:br/>
        <w:t>+ableau*'public DESCUBRIR</w:t>
        <w:br/>
        <w:br/>
        <w:t>panel LRS de Automatizacion aX&lt;</w:t>
        <w:br/>
        <w:t>Gestinintema | Gestión estema | Doc. deventa</w:t>
        <w:br/>
        <w:t>10 de febrero de 2022 Reporte LRS</w:t>
        <w:br/>
        <w:t>(Por.Dox. de Venta)</w:t>
        <w:br/>
        <w:t>Año f [Parolocia | [edidoCompra Factura Proveedor. PedidoVenta | [Eactura de cenabacr</w:t>
        <w:br/>
        <w:t>ed — i ¡meo) — ] oo -| [oo ]| [roeo) =| [reeo) -| [oo</w:t>
        <w:br/>
        <w:br/>
        <w:t>Información porparte de| provezdor</w:t>
        <w:br/>
        <w:br/>
        <w:t>(e -| ter emocad eporme aoitdto m preosnaalde</w:t>
        <w:br/>
        <w:t>inomacón—&gt;</w:t>
        <w:br/>
        <w:br/>
        <w:t>Luego podrá ir definiendo parámetros más específicos, con opciones de realizar filtros por Pedido</w:t>
        <w:br/>
        <w:t>de compra, Documento de venta, y factura ingresada. Aplicando varias restricciones al mismo</w:t>
        <w:br/>
        <w:t>tiempo.</w:t>
        <w:br/>
        <w:br/>
        <w:t>La información que le arrojara por documento de venta está dividida en siete columnas, cambiando</w:t>
        <w:br/>
        <w:t>de color según el estatus; Verde, cuando es óptimo y rojo, cuando existe algún problema o todavía</w:t>
        <w:br/>
        <w:t>no se ha completado esa etapa en la revisión de la información y carga de cedibles o flujo de pago.</w:t>
        <w:br/>
        <w:br/>
        <w:t>e  Factura Proveedor; estará verde cuando haya ingresado el n* de factura, en la información</w:t>
        <w:br/>
        <w:t>de despacho.</w:t>
        <w:br/>
        <w:br/>
        <w:t>e  Factura Electrónica Prov; Será verde, cuando el departamento de contabilidad haya</w:t>
        <w:br/>
        <w:t>recepcionado la factura emitida y validada conforme.</w:t>
        <w:br/>
        <w:br/>
        <w:t>e Cantidad entregada; estará verde cuando haya ingresado la cantidad entregada en la</w:t>
        <w:br/>
        <w:t>información de despacho, y siempre que sea igual a la cantidad solicitada.</w:t>
        <w:br/>
        <w:br/>
        <w:t>* Carga Cedible; Será verde al cargar el cedible conforme.</w:t>
        <w:br/>
        <w:br/>
        <w:t>e Fecha Recepción Clientes; estará verde cuando haya ingresado la fecha de recepción</w:t>
        <w:br/>
        <w:t>conforme, en la información de despacho</w:t>
        <w:br/>
        <w:br/>
        <w:t>e  Envío Fonasa; Será verde cuando todas las validaciones anteriores sean verdes y el dato se</w:t>
        <w:br/>
        <w:t>haya inyectado en la base de datos de FONASA, para su posterior validación</w:t>
        <w:br/>
        <w:br/>
        <w:t>e  Confirmación Fonasa; Será verde cuando FONASA haya validado conforme la distribución.</w:t>
        <w:br/>
        <w:br/>
        <w:t>panel LRS de Automatizacion SX&lt;O</w:t>
        <w:br/>
        <w:br/>
        <w:t>de febrero de 203 Reporte |¿RS</w:t>
        <w:br/>
        <w:br/>
      </w:r>
    </w:p>
    <w:p>
      <w:r>
        <w:t>CONSIDERACIONES IMPORTANTES:</w:t>
        <w:br/>
        <w:br/>
        <w:t>Dentro de las validaciones revisadas por CENBAST y FONASA, es un requisito que, además del n* de</w:t>
        <w:br/>
        <w:t>orden de compra, pedido de compra y documento de ventas que siempre deben estar</w:t>
        <w:br/>
        <w:t>referenciados en la factura. Esta además debe contener el n* ID CASO, ID PACIENTE y EL</w:t>
        <w:br/>
        <w:t>ESTABLECIMIENTO. Estos registros son de vital importancia, pues permiten a MINSAL, FONASA y</w:t>
        <w:br/>
        <w:t>RED DE PRESTADORES, realizar trazabilidad y seguimiento de los despachos.</w:t>
        <w:br/>
        <w:br/>
        <w:t>SUIELVO MELIVAL orA RUT: 76758693.0</w:t>
        <w:br/>
        <w:br/>
        <w:t>Sot: QUNO E MSTRMENTAL MRCO NO FACTURA ELECTRÓNICA</w:t>
        <w:br/>
        <w:t>"E v m w</w:t>
        <w:br/>
        <w:br/>
        <w:t>Telfono: 22761787</w:t>
        <w:br/>
        <w:br/>
        <w:t>Eal INFORSOTECNOMEDICAL CL S1. PROVIDENCIA</w:t>
        <w:br/>
        <w:br/>
        <w:t>CENTRAL DE ABASTECIMENTO DEL SISTEMA NACIONAL 0E SERVICO DE SAL _ TEIIIAUE 01 0067002</w:t>
        <w:br/>
        <w:br/>
        <w:t>Cdd| urc sa Via| 20047071</w:t>
        <w:br/>
        <w:t>Cortral de Abasipomento re| 20 de "</w:t>
        <w:br/>
        <w:t>T P 30 / Sa venedo | aa an WOota * FAL</w:t>
        <w:br/>
        <w:t>Deoular ra mepenaafiróa =</w:t>
        <w:br/>
        <w:t>— DEL ThySU</w:t>
        <w:br/>
        <w:t>_ 621-1430-SEZ0 1.737 del 17122020 :_)V /bc .</w:t>
        <w:br/>
        <w:t>NCESASE S tnes ¡….3.……Qw¡…um¡ T 0 225000</w:t>
        <w:br/>
        <w:t>LEY RICARTE SOTO (LRS)</w:t>
        <w:br/>
        <w:t>10 Caso: 93816</w:t>
        <w:br/>
        <w:t>1D Paciente: 000000-000000</w:t>
        <w:br/>
        <w:t>Doc. Venta: 305881626</w:t>
        <w:br/>
        <w:t>Ped. Compra: 4500023622</w:t>
        <w:br/>
        <w:t>la h =0 y Establecimiento: HOSPITAL SAN JUAN DE DIOS</w:t>
        <w:br/>
        <w:t>Pora:TALTS LUA CAPA ve SO| UnIDADE</w:t>
        <w:br/>
        <w:t>del HsuUmo JeRimnGa ENTER:ML ENFIT</w:t>
        <w:br/>
        <w:t>ocanTesoTo (a)</w:t>
        <w:br/>
        <w:t>[oo ooo</w:t>
        <w:br/>
        <w:t>e Compo o</w:t>
        <w:br/>
        <w:t>Es PPN v NNE DS</w:t>
        <w:br/>
        <w:br/>
        <w:t>12. INGRESO DE CEDIBLES</w:t>
        <w:br/>
        <w:br/>
        <w:t>.)</w:t>
        <w:br/>
        <w:t>u</w:t>
        <w:br/>
        <w:t>[q</w:t>
        <w:br/>
        <w:t>[e)</w:t>
        <w:br/>
        <w:t>[a]</w:t>
        <w:br/>
        <w:t>u</w:t>
        <w:br/>
        <w:t>ra)</w:t>
        <w:br/>
        <w:t>&gt;</w:t>
        <w:br/>
        <w:t>e]</w:t>
        <w:br/>
        <w:t>[q</w:t>
        <w:br/>
        <w:t>[</w:t>
        <w:br/>
        <w:t>u</w:t>
        <w:br/>
        <w:t>E</w:t>
        <w:br/>
        <w:t>a</w:t>
        <w:br/>
        <w:t>=</w:t>
        <w:br/>
        <w:t>o</w:t>
        <w:br/>
        <w:t>=</w:t>
        <w:br/>
        <w:t>&lt;</w:t>
        <w:br/>
        <w:t>e)</w:t>
        <w:br/>
        <w:t>PA</w:t>
        <w:br/>
        <w:t>&gt;</w:t>
        <w:br/>
        <w:t>u</w:t>
        <w:br/>
        <w:t>[a]</w:t>
        <w:br/>
        <w:t>&gt;</w:t>
        <w:br/>
        <w:t>PA</w:t>
        <w:br/>
        <w:t>&lt;</w:t>
        <w:br/>
        <w:t>&gt;</w:t>
        <w:br/>
        <w:br/>
        <w:t>Importante: Antes de realizar la carga de cedible, debe guardar documento PDF (cedible)</w:t>
        <w:br/>
        <w:t>identificado con el número del documento de venta. Este número es posible obtenerlo del informe</w:t>
        <w:br/>
        <w:t>de despacho, específicamente en la columna B.</w:t>
        <w:br/>
        <w:br/>
        <w:t>HOSPITAL DR EUARDO PEREIRA R VALPA</w:t>
        <w:br/>
        <w:br/>
      </w:r>
    </w:p>
    <w:p>
      <w:r>
        <w:t>Carga de Cedibles</w:t>
        <w:br/>
        <w:br/>
        <w:t>El primer paso para realizar la carga del cedible, es instalar la aplicación de transferencia de archivos</w:t>
        <w:br/>
        <w:t>por FTP.</w:t>
        <w:br/>
        <w:br/>
        <w:t>En este caso se utilizará la herramienta Filezilla para realizar la transferencia de archivos desde su</w:t>
        <w:br/>
        <w:t>computador al servidor de CENABAST. Queda a libre elección del proveedor utilizar alguna otra</w:t>
        <w:br/>
        <w:t>herramienta para la transferencia de archivos.</w:t>
        <w:br/>
        <w:br/>
        <w:t>La aplicación Filezilla se puede descargar desde la siguiente página: https://filezilla-project.org/ o</w:t>
        <w:br/>
        <w:t>directamente desde el ambiente de proveedores en la opción ingreso de cedibles:</w:t>
        <w:br/>
        <w:br/>
        <w:t>Para el caso de contratos descentralizados, se debe ingresar al módulo 3 “Distribución</w:t>
        <w:br/>
        <w:t>Intermediación y Programas Ministeriales” y seleccionar la opción “Ingreso de Cedibles”.</w:t>
        <w:br/>
        <w:br/>
        <w:t>3.- Distribución Intermediación y Programas Ministeriales</w:t>
        <w:br/>
        <w:br/>
        <w:t>Opciones:</w:t>
        <w:br/>
        <w:br/>
        <w:t>INFORME DE DISTRIBUCION</w:t>
        <w:br/>
        <w:br/>
        <w:t>INGRESO DE CEDIBLES</w:t>
        <w:br/>
        <w:br/>
        <w:t>En tanto para el caso de los contratos centralizados (LRS Y VIH), se debe ingresar al módulo 4</w:t>
        <w:br/>
        <w:t>“Distribución Ricarte Soto y VIH” y seleccionar la opción “Ingreso de Cedibles”.</w:t>
        <w:br/>
        <w:br/>
        <w:t>[7</w:t>
        <w:br/>
        <w:t>u</w:t>
        <w:br/>
        <w:t>[q</w:t>
        <w:br/>
        <w:t>[e)</w:t>
        <w:br/>
        <w:t>[a]</w:t>
        <w:br/>
        <w:t>[</w:t>
        <w:br/>
        <w:t>ra</w:t>
        <w:br/>
        <w:t>&gt;</w:t>
        <w:br/>
        <w:t>o</w:t>
        <w:br/>
        <w:t>[q</w:t>
        <w:br/>
        <w:t>a</w:t>
        <w:br/>
        <w:t>u</w:t>
        <w:br/>
        <w:t>E</w:t>
        <w:br/>
        <w:t>a</w:t>
        <w:br/>
        <w:t>u</w:t>
        <w:br/>
        <w:t>o</w:t>
        <w:br/>
        <w:t>=</w:t>
        <w:br/>
        <w:t>&lt;</w:t>
        <w:br/>
        <w:t>o)</w:t>
        <w:br/>
        <w:t>D</w:t>
        <w:br/>
        <w:t>&gt;</w:t>
        <w:br/>
        <w:t>uu</w:t>
        <w:br/>
        <w:t>[a]</w:t>
        <w:br/>
        <w:t>-</w:t>
        <w:br/>
        <w:t>&lt;</w:t>
        <w:br/>
        <w:t>&gt;</w:t>
        <w:br/>
        <w:t>PA</w:t>
        <w:br/>
        <w:t>&lt;</w:t>
        <w:br/>
        <w:t>&gt;</w:t>
        <w:br/>
        <w:br/>
        <w:t>4.- Distribución Ricarte Soto y VIH</w:t>
        <w:br/>
        <w:br/>
        <w:t>Opciones:</w:t>
        <w:br/>
        <w:br/>
        <w:t>INFORME DE DISTRIBUCION</w:t>
        <w:br/>
        <w:t>INFORME DE DESPACHOS</w:t>
        <w:br/>
        <w:br/>
        <w:t>INGRESO DE CEDIBLES</w:t>
        <w:br/>
        <w:br/>
        <w:t>En ambos casos se desplegará la siguiente vista, donde se debe seleccionar el link “Aplicación</w:t>
        <w:br/>
        <w:t>Cliente FTP” para iniciar la descarga de la herramienta de transferencia de datos.</w:t>
        <w:br/>
        <w:br/>
      </w:r>
    </w:p>
    <w:p>
      <w:r>
        <w:t>Recepción Cedibles</w:t>
        <w:br/>
        <w:br/>
        <w:t>Proveedor: 76479314 ]</w:t>
        <w:br/>
        <w:br/>
        <w:t>Cliente:</w:t>
        <w:br/>
        <w:t>Pedido de Compra:</w:t>
        <w:br/>
        <w:br/>
        <w:t>p</w:t>
        <w:br/>
        <w:t>o</w:t>
        <w:br/>
        <w:t>Documento de ventas: o</w:t>
        <w:br/>
        <w:t>Material: o</w:t>
        <w:br/>
        <w:t>E</w:t>
        <w:br/>
        <w:t>o</w:t>
        <w:br/>
        <w:br/>
        <w:t>Aplicación Cliente FTP</w:t>
        <w:br/>
        <w:br/>
        <w:t>Fecha Entrega Cliente:</w:t>
        <w:br/>
        <w:t>Fecha Entrega Op Logistico:</w:t>
        <w:br/>
        <w:br/>
        <w:t>01.12.2021 B 31.12.2021</w:t>
        <w:br/>
        <w:br/>
        <w:t>P PPPEPE&gt;</w:t>
        <w:br/>
        <w:br/>
        <w:t>€ + C A B Mierilla-projetorg/iownload ¡hpTtype - dier</w:t>
        <w:br/>
        <w:t>17 Aglcaciones Y Funciones SAP- 7 Pagra Wab Nistilica. = Solution Manager ) Angularió Lences - — U GeoglaMups — » C] Cuermarca</w:t>
        <w:br/>
        <w:br/>
        <w:t>FileZilla.........</w:t>
        <w:br/>
        <w:br/>
        <w:t>Home Client Download</w:t>
        <w:br/>
        <w:t>FileZilla The latest stable version of FleZilla Clent i5 3.10.2</w:t>
        <w:br/>
        <w:t>Festures</w:t>
        <w:br/>
        <w:t>sz,.,…, Prease select the file aporopriate for your plattorm</w:t>
        <w:br/>
        <w:t>[ Domwnload below.</w:t>
        <w:br/>
        <w:t>Documentation O ra</w:t>
        <w:br/>
        <w:t>FileZilla Server NN</w:t>
        <w:br/>
        <w:t>Download .</w:t>
        <w:br/>
        <w:t>Community</w:t>
        <w:br/>
        <w:t>Forum -</w:t>
        <w:br/>
        <w:br/>
        <w:t>(recommended)</w:t>
        <w:br/>
        <w:br/>
        <w:t>mO This installer may include bundied offers. Check</w:t>
        <w:br/>
        <w:t>below for more options.</w:t>
        <w:br/>
        <w:t>General</w:t>
        <w:br/>
        <w:t>Contact Windows Vista, 7, 8 and 8.1 are supported, easch both 32 and 64 bit.</w:t>
        <w:br/>
        <w:t>Ucense</w:t>
        <w:br/>
        <w:br/>
        <w:t>Privacy Policy —O More download options</w:t>
        <w:br/>
        <w:br/>
        <w:t>n</w:t>
        <w:br/>
        <w:t>uy</w:t>
        <w:br/>
        <w:t>[</w:t>
        <w:br/>
        <w:t>o]</w:t>
        <w:br/>
        <w:t>a</w:t>
        <w:br/>
        <w:t>u</w:t>
        <w:br/>
        <w:t>u</w:t>
        <w:br/>
        <w:t>&gt;</w:t>
        <w:br/>
        <w:t>[e]</w:t>
        <w:br/>
        <w:t>[</w:t>
        <w:br/>
        <w:t>a</w:t>
        <w:br/>
        <w:t>u</w:t>
        <w:br/>
        <w:t>[</w:t>
        <w:br/>
        <w:t>p</w:t>
        <w:br/>
        <w:t>=</w:t>
        <w:br/>
        <w:t>o</w:t>
        <w:br/>
        <w:t>=</w:t>
        <w:br/>
        <w:t>&lt;</w:t>
        <w:br/>
        <w:t>o]</w:t>
        <w:br/>
        <w:t>n</w:t>
        <w:br/>
        <w:t>2</w:t>
        <w:br/>
        <w:t>uy</w:t>
        <w:br/>
        <w:t>[a)</w:t>
        <w:br/>
        <w:t>-</w:t>
        <w:br/>
        <w:t>&lt;</w:t>
        <w:br/>
        <w:t>25</w:t>
        <w:br/>
        <w:t>z</w:t>
        <w:br/>
        <w:t>&lt;</w:t>
        <w:br/>
        <w:t>&gt;</w:t>
        <w:br/>
        <w:br/>
        <w:t>FileZilla_3.57.0_win....exe</w:t>
        <w:br/>
        <w:br/>
      </w:r>
    </w:p>
    <w:p>
      <w:r>
        <w:t>Nel</w:t>
        <w:br/>
        <w:t>uy</w:t>
        <w:br/>
        <w:t>[</w:t>
        <w:br/>
        <w:t>o]</w:t>
        <w:br/>
        <w:t>a</w:t>
        <w:br/>
        <w:t>u</w:t>
        <w:br/>
        <w:t>u</w:t>
        <w:br/>
        <w:t>&gt;</w:t>
        <w:br/>
        <w:t>e]</w:t>
        <w:br/>
        <w:t>[</w:t>
        <w:br/>
        <w:t>a</w:t>
        <w:br/>
        <w:t>u</w:t>
        <w:br/>
        <w:t>[</w:t>
        <w:br/>
        <w:t>p</w:t>
        <w:br/>
        <w:t>u</w:t>
        <w:br/>
        <w:t>o</w:t>
        <w:br/>
        <w:t>=</w:t>
        <w:br/>
        <w:t>&lt;</w:t>
        <w:br/>
        <w:t>o</w:t>
        <w:br/>
        <w:t>1a</w:t>
        <w:br/>
        <w:t>&gt;</w:t>
        <w:br/>
        <w:t>uy</w:t>
        <w:br/>
        <w:t>[a)</w:t>
        <w:br/>
        <w:t>&lt;</w:t>
        <w:br/>
        <w:t>2</w:t>
        <w:br/>
        <w:t>z</w:t>
        <w:br/>
        <w:t>&lt;</w:t>
        <w:br/>
        <w:t>&gt;</w:t>
        <w:br/>
        <w:br/>
        <w:t>Parámetros de Conexión: Una vez instalada la aplicación, se deberá utilizar los siguientes</w:t>
        <w:br/>
        <w:t>parámetros para ingresar y establecer conexión:</w:t>
        <w:br/>
        <w:br/>
        <w:t>l. Nombre de Usuario: rut sin punto ni digito verificador</w:t>
        <w:br/>
        <w:br/>
        <w:t>l. Contraseña: debe ser solicitada a su Administrador (a) de Contratos.</w:t>
        <w:br/>
        <w:t>lI. Puerto: 21</w:t>
        <w:br/>
        <w:t>1. Servidor: ftps.cenabast.cl</w:t>
        <w:br/>
        <w:br/>
        <w:t>TA Fiezia oe</w:t>
        <w:br/>
        <w:br/>
        <w:t>Archivo Edición Ver Transferencia Servidor Marcadores Ayuda ¡Nueva versión disponible!</w:t>
        <w:br/>
        <w:t>AR EIENPA</w:t>
        <w:br/>
        <w:br/>
        <w:t>Nombre de usuari</w:t>
        <w:br/>
        <w:br/>
        <w:t>12.1. Transferencia de Archivos</w:t>
        <w:br/>
        <w:br/>
        <w:t>Una vez realizada la conexión según los parámetros indicados en el punto anterior, se posible iniciar</w:t>
        <w:br/>
        <w:t>el proceso de carga de cedibles.</w:t>
        <w:br/>
        <w:br/>
        <w:t>l El único requisito excluyente, es que el nombre del cedible en formato pdf o jpg sea el</w:t>
        <w:br/>
        <w:t>del documento de venta informado en sus distribuciones.</w:t>
        <w:br/>
        <w:br/>
        <w:t>Direccion Facturas</w:t>
        <w:br/>
        <w:br/>
        <w:t>o 18 DE SEPTIEME</w:t>
        <w:br/>
        <w:br/>
        <w:t>"4500010712 0 692614003 — MUNIC. PADRE HURTADO CAMINO SAN ALI</w:t>
        <w:br/>
        <w:br/>
        <w:t>74500010746 o 616064002 — 55. COQUIMBO AV FRANCISCO</w:t>
        <w:br/>
        <w:br/>
        <w:t>74500010712 1 616061003 — SS. IQUIQUE ANIBAL PINTO 61</w:t>
        <w:br/>
        <w:br/>
        <w:t>74500010721 o 616061003 — SS IQUIQUE ANIBAL PITO 81</w:t>
        <w:br/>
        <w:br/>
        <w:t>"4500010721 l 61606700-1 — SS ACONCAGUA PJE JUANA ROS</w:t>
        <w:br/>
        <w:t>fa500010712 0 61602057-9 — HOSPITAL DR EQUARDO PEREIRA R VALPA — IBSEN SN</w:t>
        <w:br/>
        <w:t>"4500010746 0 61602057-3 — HOSPITAL DR EOUARDO PEREIRA R VALPA — IBSEN SN</w:t>
        <w:br/>
        <w:br/>
        <w:t>ii Posterior a que los archivos pdf o jpg son nombrados según el N* de documento de venta,</w:t>
        <w:br/>
        <w:t>solo se debe arrastrar los cedibles que se desean cargar desde la ventana 1 ala2, tal cual</w:t>
        <w:br/>
        <w:t>como muestra la imagen (sin carpetas o accesos directos).</w:t>
        <w:br/>
        <w:br/>
        <w:t>— AZe =A</w:t>
        <w:br/>
        <w:t>Archno_Ediión_Ver_Transerencia -Senior — Marcadores _ Ayuda — ¡Nueva versóncisponie</w:t>
        <w:br/>
        <w:t>a- ER E ReUarA</w:t>
        <w:br/>
        <w:t>e Nombre deusano Conrzea Du Ea</w:t>
        <w:br/>
        <w:t>Sir al | Cn earemanines E</w:t>
        <w:br/>
        <w:br/>
        <w:t>- dmartinez S</w:t>
        <w:br/>
        <w:t>mvalenzuela</w:t>
        <w:br/>
        <w:t>Public a</w:t>
        <w:br/>
        <w:br/>
        <w:t>coporte</w:t>
        <w:br/>
        <w:br/>
        <w:t>E Z =S| Za</w:t>
        <w:br/>
        <w:br/>
        <w:t>[</w:t>
        <w:br/>
        <w:br/>
        <w:t>B orace jre.usage Carpeta de arc..  05/10/2016 161545</w:t>
        <w:br/>
        <w:br/>
        <w:t>E Apoata arpetadeare.. 2511/2016120841 -* [oo n o</w:t>
        <w:br/>
        <w:t>N Configuración | arpeta de are</w:t>
        <w:br/>
        <w:br/>
        <w:t>Ubconacte Carpeta deare.. 131096817</w:t>
        <w:br/>
        <w:br/>
        <w:t>J cooes carpea dear..</w:t>
        <w:br/>
        <w:br/>
        <w:t>J Dats deprogra Carpea eac</w:t>
        <w:br/>
        <w:br/>
        <w:t>Deiop Archivo 2010682952</w:t>
        <w:br/>
        <w:br/>
        <w:t>TE Documents ae de p ST</w:t>
        <w:br/>
        <w:br/>
        <w:t>8 Donnloads Carpeta de arc-. 24/11/2016 153145</w:t>
        <w:br/>
        <w:br/>
        <w:t>“ Entemo dered Cerpeta de arc.</w:t>
        <w:br/>
        <w:br/>
        <w:t>E Fencites Corpeiodeaie.. 13/10/2066173</w:t>
        <w:br/>
        <w:br/>
        <w:t>B Impresoras Cerpeto de rc</w:t>
        <w:br/>
        <w:br/>
        <w:t>[ Capetadenie.. 007/20610424 , | —</w:t>
        <w:br/>
        <w:br/>
        <w:t>(1 archivoz y 24 divecorios Tamaño total:6.710A12 byter ÍNo conectado,</w:t>
        <w:br/>
        <w:t>— - - - = 1</w:t>
        <w:br/>
        <w:br/>
      </w:r>
    </w:p>
    <w:p>
      <w:r>
        <w:t>13. CARGA DE FECHAS RECEPCION CONFORME</w:t>
        <w:br/>
        <w:br/>
        <w:t>CLIENTES</w:t>
        <w:br/>
        <w:br/>
        <w:t>Para el caso de contratos descentralizados, se debe ingresar al módulo 3 “Distribución</w:t>
        <w:br/>
        <w:t>Intermediación y Programas Ministeriales” y seleccionar la opción “Ingreso de Cedibles”.</w:t>
        <w:br/>
        <w:br/>
        <w:t>3.- Distribución Intermediación y Programas Ministeriales</w:t>
        <w:br/>
        <w:br/>
        <w:t>Opciones:</w:t>
        <w:br/>
        <w:br/>
        <w:t>INFORME DE DISTRIBUCION</w:t>
        <w:br/>
        <w:br/>
        <w:t>ORME DE DESPA o</w:t>
        <w:br/>
        <w:t>INGRESO DE CEDIBLES</w:t>
        <w:br/>
        <w:t>WONTTOR D OSPENSION</w:t>
        <w:br/>
        <w:br/>
        <w:t>En tanto para el caso de los contratos centralizados (LRS Y VIH), se debe ingresar al módulo 4</w:t>
        <w:br/>
        <w:t>“Distribución Ricarte Soto y VIH” y seleccionar la opción “Ingreso de Cedibles”.</w:t>
        <w:br/>
        <w:br/>
        <w:t>4.- Distribución Ricarte Soto y VIH</w:t>
        <w:br/>
        <w:br/>
        <w:t>Opciones:</w:t>
        <w:br/>
        <w:br/>
        <w:t>INFORME DE DISTRIBUCION</w:t>
        <w:br/>
        <w:t>INFORME DE DESPACHOS</w:t>
        <w:br/>
        <w:br/>
        <w:t>INGRESO DE CEDIBLES</w:t>
        <w:br/>
        <w:br/>
        <w:t>En ambos casos, se debe indicar el rango de fecha que se desea informar y seleccionar la opción</w:t>
        <w:br/>
        <w:t>“buscar”.</w:t>
        <w:br/>
        <w:br/>
        <w:t>n</w:t>
        <w:br/>
        <w:t>uy</w:t>
        <w:br/>
        <w:t>[</w:t>
        <w:br/>
        <w:t>o</w:t>
        <w:br/>
        <w:t>a)</w:t>
        <w:br/>
        <w:t>u</w:t>
        <w:br/>
        <w:t>u</w:t>
        <w:br/>
        <w:t>&gt;</w:t>
        <w:br/>
        <w:t>e</w:t>
        <w:br/>
        <w:t>[</w:t>
        <w:br/>
        <w:t>a</w:t>
        <w:br/>
        <w:t>u</w:t>
        <w:br/>
        <w:t>E</w:t>
        <w:br/>
        <w:t>7</w:t>
        <w:br/>
        <w:t>=</w:t>
        <w:br/>
        <w:t>o</w:t>
        <w:br/>
        <w:t>=</w:t>
        <w:br/>
        <w:t>&lt;</w:t>
        <w:br/>
        <w:t>o</w:t>
        <w:br/>
        <w:t>1a)</w:t>
        <w:br/>
        <w:t>&gt;</w:t>
        <w:br/>
        <w:t>u</w:t>
        <w:br/>
        <w:t>Q</w:t>
        <w:br/>
        <w:t>-</w:t>
        <w:br/>
        <w:t>&lt;</w:t>
        <w:br/>
        <w:t>&gt;</w:t>
        <w:br/>
        <w:t>Z</w:t>
        <w:br/>
        <w:t>&lt;</w:t>
        <w:br/>
        <w:t>&gt;</w:t>
        <w:br/>
        <w:br/>
      </w:r>
    </w:p>
    <w:p>
      <w:r>
        <w:t>Nel</w:t>
        <w:br/>
        <w:t>uy</w:t>
        <w:br/>
        <w:t>[</w:t>
        <w:br/>
        <w:t>o]</w:t>
        <w:br/>
        <w:t>a</w:t>
        <w:br/>
        <w:t>u</w:t>
        <w:br/>
        <w:t>u</w:t>
        <w:br/>
        <w:t>&gt;</w:t>
        <w:br/>
        <w:t>e]</w:t>
        <w:br/>
        <w:t>[</w:t>
        <w:br/>
        <w:t>a</w:t>
        <w:br/>
        <w:t>u</w:t>
        <w:br/>
        <w:t>[</w:t>
        <w:br/>
        <w:t>p</w:t>
        <w:br/>
        <w:t>u</w:t>
        <w:br/>
        <w:t>o</w:t>
        <w:br/>
        <w:t>=</w:t>
        <w:br/>
        <w:t>&lt;</w:t>
        <w:br/>
        <w:t>o</w:t>
        <w:br/>
        <w:t>1a</w:t>
        <w:br/>
        <w:t>&gt;</w:t>
        <w:br/>
        <w:t>uy</w:t>
        <w:br/>
        <w:t>[a)</w:t>
        <w:br/>
        <w:t>&lt;</w:t>
        <w:br/>
        <w:t>2</w:t>
        <w:br/>
        <w:t>z</w:t>
        <w:br/>
        <w:t>&lt;</w:t>
        <w:br/>
        <w:t>&gt;</w:t>
        <w:br/>
        <w:br/>
        <w:t>Recepción Cedibles</w:t>
        <w:br/>
        <w:br/>
        <w:t>Criterios de selección</w:t>
        <w:br/>
        <w:br/>
        <w:t>Proveedor: [76479314 a</w:t>
        <w:br/>
        <w:br/>
        <w:t>Cliente: o A [</w:t>
        <w:br/>
        <w:br/>
        <w:t>Pedido de Compra: o A 1</w:t>
        <w:br/>
        <w:br/>
        <w:t>Documento de ventas o — — Y apicación Ciiente ETP</w:t>
        <w:br/>
        <w:t>Material o a E</w:t>
        <w:br/>
        <w:br/>
        <w:t>Fecha Entrega Cliente E [07122021 El A [31.122021 El C</w:t>
        <w:br/>
        <w:br/>
        <w:t>Fecha Entrega Op Logístico: ¿ E A E C</w:t>
        <w:br/>
        <w:br/>
        <w:t>[ ==</w:t>
        <w:br/>
        <w:t>Carga Manual:</w:t>
        <w:br/>
        <w:br/>
        <w:t>l Selecciona la línea que se desea informar fecha de recepción conforme</w:t>
        <w:br/>
        <w:br/>
        <w:t>Recepción Cedibles</w:t>
        <w:br/>
        <w:br/>
        <w:t>Criterios de selección</w:t>
        <w:br/>
        <w:br/>
        <w:t>Proveedor: [76479314 a]</w:t>
        <w:br/>
        <w:br/>
        <w:t>Ciiente: o</w:t>
        <w:br/>
        <w:t>Pedido de Compra: o</w:t>
        <w:br/>
        <w:t>Documento de ventas: o</w:t>
        <w:br/>
        <w:t>Material o</w:t>
        <w:br/>
        <w:t>Lo ]</w:t>
        <w:br/>
        <w:t>o</w:t>
        <w:br/>
        <w:br/>
        <w:t>Aplicación Cliente ETP</w:t>
        <w:br/>
        <w:br/>
        <w:t>01122021 31122021 Ea</w:t>
        <w:br/>
        <w:br/>
        <w:t>Fecha Entrega Cliente</w:t>
        <w:br/>
        <w:t>Fecha Entrega Op Logistico</w:t>
        <w:br/>
        <w:br/>
        <w:t>sTTLVES</w:t>
        <w:br/>
        <w:br/>
        <w:t>PEPEPEPE</w:t>
        <w:br/>
        <w:br/>
        <w:t>61603408-9</w:t>
        <w:br/>
        <w:t>| 616022601</w:t>
        <w:br/>
        <w:t>| 61608001-5</w:t>
        <w:br/>
        <w:t>| 616022601</w:t>
        <w:br/>
        <w:t>| 60508011-0</w:t>
        <w:br/>
        <w:br/>
        <w:t>HOSPITAL LUIS CALVO MACKENNA AV ANTONIO VARAS 360 PROVIDENCIA</w:t>
        <w:br/>
        <w:t>HOSPITAL OSORNO AVGUILLLERMO BUHLER 1765 | OSORNO</w:t>
        <w:br/>
        <w:t>HOSPITAL DE ARICA 18 SEPTIEMBRE 1000 | ARICA</w:t>
        <w:br/>
        <w:t>HOSPITAL OSORNO | AVGUILLLERMO BUHLER 1765 | OSORNO</w:t>
        <w:br/>
        <w:t>JEFATURA DE BIENESTAR PDI | ALAMEDA 1449 | SANTIAGO</w:t>
        <w:br/>
        <w:br/>
        <w:t>ii En la columna “FeRecepConformeCl” se debe indicar la fecha en que fue recepcionada la</w:t>
        <w:br/>
        <w:t>entrega por parte del establecimiento en el formato DD-MM-YYYY y seleccionar la opción</w:t>
        <w:br/>
        <w:t>“Grabar Lista”. En caso de no existir un error, la plataforma le arrojará un mensaje indicando</w:t>
        <w:br/>
        <w:t>“DATOS GUARDADOS CON ÉXITO”.</w:t>
        <w:br/>
        <w:br/>
        <w:t>Informe de Cedibles</w:t>
        <w:br/>
        <w:br/>
        <w:t>Pedido de Venta</w:t>
        <w:br/>
        <w:br/>
        <w:t>Material: 500011857</w:t>
        <w:br/>
        <w:br/>
        <w:t>Denominación: DACILON 0,50 MG POLVO LIOF. CAJ 1 FAM</w:t>
        <w:br/>
        <w:t>Documento venta: 306643706</w:t>
        <w:br/>
        <w:br/>
        <w:t>Ctd de pedido: 5,000 |</w:t>
        <w:br/>
        <w:br/>
        <w:t>Pedido de Compra: 4500023621</w:t>
        <w:br/>
        <w:br/>
        <w:t>Doc.Entrega:</w:t>
        <w:br/>
        <w:br/>
        <w:t>=</w:t>
        <w:br/>
        <w:br/>
      </w:r>
    </w:p>
    <w:p>
      <w:r>
        <w:t>Jatos guardados cor</w:t>
        <w:br/>
        <w:br/>
        <w:t>Informe de Cedibles</w:t>
        <w:br/>
        <w:br/>
        <w:t>Pedido de Venta</w:t>
        <w:br/>
        <w:br/>
        <w:t>Material: 500008738</w:t>
        <w:br/>
        <w:t>Denominación: BICALUTAMIDA 50 MG CAJ 30 CM</w:t>
        <w:br/>
        <w:br/>
        <w:t>Documento venta: 306442629</w:t>
        <w:br/>
        <w:t>Ctd.de pedido: 60,000</w:t>
        <w:br/>
        <w:t>Pedido de Compra: 4500024733</w:t>
        <w:br/>
        <w:t>Doc.Entrega:</w:t>
        <w:br/>
        <w:br/>
        <w:t>[Regresar ] Grabar ista ] [ Cargar Archivo]</w:t>
        <w:br/>
        <w:br/>
        <w:t>Carga Masiva:</w:t>
        <w:br/>
        <w:br/>
        <w:t>l Seleccionar “Download” para iniciar descarga de archivo</w:t>
        <w:br/>
        <w:br/>
        <w:t>Criterios de selección</w:t>
        <w:br/>
        <w:br/>
        <w:t>Proveedor: [90073000— O</w:t>
        <w:br/>
        <w:br/>
        <w:t>Cliente: o A C £</w:t>
        <w:br/>
        <w:t>Pedido de Compra: o A -1</w:t>
        <w:br/>
        <w:br/>
        <w:t>Dec de en e B 9 apicación Cliente ETP</w:t>
        <w:br/>
        <w:br/>
        <w:t>Material: o BA as</w:t>
        <w:br/>
        <w:br/>
        <w:t>Fecha Entrega Cliente E 07102018 1 A [31-10.2018 C</w:t>
        <w:br/>
        <w:br/>
        <w:t>Fecha Entrf o A D</w:t>
        <w:br/>
        <w:br/>
        <w:t>.)</w:t>
        <w:br/>
        <w:t>u</w:t>
        <w:br/>
        <w:t>[q</w:t>
        <w:br/>
        <w:t>[e)</w:t>
        <w:br/>
        <w:t>[a]</w:t>
        <w:br/>
        <w:t>u</w:t>
        <w:br/>
        <w:t>ra)</w:t>
        <w:br/>
        <w:t>&gt;</w:t>
        <w:br/>
        <w:t>e]</w:t>
        <w:br/>
        <w:t>[q</w:t>
        <w:br/>
        <w:t>[</w:t>
        <w:br/>
        <w:t>u</w:t>
        <w:br/>
        <w:t>E</w:t>
        <w:br/>
        <w:t>a</w:t>
        <w:br/>
        <w:t>=</w:t>
        <w:br/>
        <w:t>o</w:t>
        <w:br/>
        <w:t>=</w:t>
        <w:br/>
        <w:t>&lt;</w:t>
        <w:br/>
        <w:t>e)</w:t>
        <w:br/>
        <w:t>PA</w:t>
        <w:br/>
        <w:t>&gt;</w:t>
        <w:br/>
        <w:t>u</w:t>
        <w:br/>
        <w:t>[a]</w:t>
        <w:br/>
        <w:t>-</w:t>
        <w:br/>
        <w:t>&lt;</w:t>
        <w:br/>
        <w:t>&gt;</w:t>
        <w:br/>
        <w:t>PA</w:t>
        <w:br/>
        <w:t>&lt;</w:t>
        <w:br/>
        <w:t>&gt;</w:t>
        <w:br/>
        <w:br/>
        <w:t>| | 4500017169 302006911 000010 61606200-K — SSANTOFAGASTA | SIMON BOLIVAR 523 ANTOFAGASTA</w:t>
        <w:br/>
        <w:t>—| 4500017168 302996912 000010 — E1608200-K — SS ANTOFAGASTA SIMON BOLIVAR 523 ANTOFAGASTA</w:t>
        <w:br/>
        <w:t>1 | 4500017168 302006913 000010 | 61606200-K —| SS ANTOFAGASTA SIMON BOLIVAR 523 ANTOFAGASTA</w:t>
        <w:br/>
        <w:t>- | 4500017169 302006914 000010 - 61608400-2 —| SS COQUIMBO AV FRANCISCO DE AGUIRRE 795 LA SERENA</w:t>
        <w:br/>
        <w:t>- | 4500017169 302996915 000010 - 61608400-2 —| SS COQUIMBO AV FRANCISCO DE AGUIRRE 795 LA SERENA</w:t>
        <w:br/>
        <w:br/>
        <w:t>A Abrir archivo de descarga, seleccionando SI en alerta informada.</w:t>
        <w:br/>
        <w:br/>
        <w:t>Le ha sido útil esta información?</w:t>
        <w:br/>
        <w:br/>
        <w:t>Importante:</w:t>
        <w:br/>
        <w:br/>
        <w:t>Al modificar el archivo descargado, se debe seleccionar la opción “GUARDAR” (no la opción</w:t>
        <w:br/>
        <w:t>GUARDAR COMO), ya que esta última modifica la estructura del archivo.</w:t>
        <w:br/>
        <w:br/>
      </w:r>
    </w:p>
    <w:p>
      <w:r>
        <w:t>El archivo será almacenado en la carpeta que esté configurada en su navegador (revisar carpeta</w:t>
        <w:br/>
        <w:t>descargas que viene predeterminada por defecto).</w:t>
        <w:br/>
        <w:br/>
        <w:t>Descargas</w:t>
        <w:br/>
        <w:t>Ubicación .</w:t>
        <w:br/>
        <w:t>Cambiar</w:t>
        <w:br/>
        <w:t>CAUsers|dmartinezDownloads</w:t>
        <w:br/>
        <w:t>Preguntar dónde se guardará cada archivo antes de descargarlo J</w:t>
        <w:br/>
        <w:t>iii Completar la columna “FeRecepCon” en el formato YYYY-MM-DD</w:t>
        <w:br/>
        <w:t>A 8 | € | D F 6 | H| 1 | » | K L M</w:t>
        <w:br/>
        <w:t>.Ped.Compm Doc.venta — Doc.Entrefa ra GuiaDesp —FelimGest Cantidad de OSalida Lote Rut Facturad Razon Social (</w:t>
        <w:br/>
        <w:t>4500024733 — 306442629 43853 20211014 60 911611899 BIC1206068 61602036-6 HOSPITALLO*</w:t>
        <w:br/>
        <w:t>4500024733 306442728 43977 20211014 40 911629947 BIC1206068 61602123-0 HOSPITALSAI</w:t>
        <w:br/>
        <w:t>4500024733 — 306442934 43855 20211014 27 911611914 BIC1206068 61602148-6 HOSPITAL SAI</w:t>
        <w:br/>
        <w:t>4500024733 — 306442985 43856 20211014 70 F1604478 BIC1206068 61602189-3 HOSP GUILLEF</w:t>
        <w:br/>
        <w:t>4500024733 306443211 43857 20211014 10 911611882 BICI206068 61602222-9 HOSPITALAN</w:t>
        <w:br/>
        <w:t>4500025194 306443255 43858 20211014 911611920 ABI21010 — 61602229-6 HOSPITAL VIC</w:t>
        <w:br/>
        <w:br/>
        <w:t>4500025194 306443435</w:t>
        <w:br/>
        <w:t>4500024733 306443553</w:t>
        <w:br/>
        <w:t>4500024733 — 306443721</w:t>
        <w:br/>
        <w:br/>
        <w:t>2</w:t>
        <w:br/>
        <w:t>43859 20211014 3 911611902 ABIZ1010 — 61602260-1 HOSPITALOS!</w:t>
        <w:br/>
        <w:t>24021 20211014 29 911648880 BIC1206068 61602275-K HOSPITALCA:</w:t>
        <w:br/>
        <w:t>43861 20211014 20 911611884 BIC1206068 61606202-6 HOSPITALCAI</w:t>
        <w:br/>
        <w:br/>
        <w:t>Importante: Al descargar el archivo, en la columna “FeLimGest”, arroja por defecto el día en que</w:t>
        <w:br/>
        <w:t>fue descargado el archivo. Se requiere corregir esta fecha según corresponda.</w:t>
        <w:br/>
        <w:br/>
        <w:t>iv. Cargar archivo</w:t>
        <w:br/>
        <w:br/>
        <w:t>Recepción Cedibles</w:t>
        <w:br/>
        <w:br/>
        <w:t>Criterios de selección</w:t>
        <w:br/>
        <w:br/>
        <w:t>Proveedor: [80073000 ó</w:t>
        <w:br/>
        <w:br/>
        <w:t>Cliente:</w:t>
        <w:br/>
        <w:t>Pedido de Compra:</w:t>
        <w:br/>
        <w:t>Documento de ventas:</w:t>
        <w:br/>
        <w:br/>
        <w:t>1</w:t>
        <w:br/>
        <w:t>o</w:t>
        <w:br/>
        <w:t>o</w:t>
        <w:br/>
        <w:t>Material: lo BA</w:t>
        <w:br/>
        <w:t>o]</w:t>
        <w:br/>
        <w:br/>
        <w:t>|</w:t>
        <w:br/>
        <w:br/>
        <w:t>]</w:t>
        <w:br/>
        <w:t>sTUOE</w:t>
        <w:br/>
        <w:br/>
        <w:t>&gt;</w:t>
        <w:br/>
        <w:br/>
        <w:t>&gt;</w:t>
        <w:br/>
        <w:br/>
        <w:t>[7</w:t>
        <w:br/>
        <w:t>u</w:t>
        <w:br/>
        <w:t>[q</w:t>
        <w:br/>
        <w:t>[e)</w:t>
        <w:br/>
        <w:t>[a]</w:t>
        <w:br/>
        <w:t>[</w:t>
        <w:br/>
        <w:t>ra</w:t>
        <w:br/>
        <w:t>&gt;</w:t>
        <w:br/>
        <w:t>o</w:t>
        <w:br/>
        <w:t>[q</w:t>
        <w:br/>
        <w:t>a</w:t>
        <w:br/>
        <w:t>u</w:t>
        <w:br/>
        <w:t>E</w:t>
        <w:br/>
        <w:t>a</w:t>
        <w:br/>
        <w:t>u</w:t>
        <w:br/>
        <w:t>o</w:t>
        <w:br/>
        <w:t>=</w:t>
        <w:br/>
        <w:t>&lt;</w:t>
        <w:br/>
        <w:t>o)</w:t>
        <w:br/>
        <w:t>D</w:t>
        <w:br/>
        <w:t>&gt;</w:t>
        <w:br/>
        <w:t>uu</w:t>
        <w:br/>
        <w:t>[a]</w:t>
        <w:br/>
        <w:t>&lt;</w:t>
        <w:br/>
        <w:t>&gt;</w:t>
        <w:br/>
        <w:t>PA</w:t>
        <w:br/>
        <w:t>&lt;</w:t>
        <w:br/>
        <w:t>&gt;</w:t>
        <w:br/>
        <w:br/>
        <w:t>&gt;</w:t>
        <w:br/>
        <w:br/>
        <w:t>Fecha Entrega Cliente: 01.10.2018</w:t>
        <w:br/>
        <w:br/>
        <w:t>Fecha Entrega Op Logistic: E A</w:t>
        <w:br/>
        <w:br/>
        <w:t>p5.10.2018— M</w:t>
        <w:br/>
        <w:br/>
        <w:t>U</w:t>
        <w:br/>
        <w:br/>
        <w:t>Informe de cedibles</w:t>
        <w:br/>
        <w:br/>
        <w:t>Criterios de selección</w:t>
        <w:br/>
        <w:t>Proveedor: [90073000 — 3</w:t>
        <w:br/>
        <w:br/>
        <w:t>Seleccionar archivo | Ningún archivo seleccionado</w:t>
        <w:br/>
        <w:br/>
        <w:t>Visualizar log de errores</w:t>
        <w:br/>
        <w:br/>
      </w:r>
    </w:p>
    <w:p>
      <w:r>
        <w:t>14. MONITOR DE SUSPENSIONES</w:t>
        <w:br/>
        <w:br/>
        <w:t>El monitor de suspensiones es una herramienta que permite visualizar el estado en el que se</w:t>
        <w:br/>
        <w:t>encuentra cada una de las solicitudes ingresadas a través de la plataforma web que dispone</w:t>
        <w:br/>
        <w:t>CENABAST. Este monitor de seguimiento se encuentra en el módulo 3 del ambiente proveedores,</w:t>
        <w:br/>
        <w:t>seleccionando la opción que se destaca en la imagen.</w:t>
        <w:br/>
        <w:br/>
        <w:t>3.- Distribución Intermediación y Programas Ministeriales</w:t>
        <w:br/>
        <w:br/>
        <w:t>Opciones:</w:t>
        <w:br/>
        <w:br/>
        <w:t>INFORME DE DISTRIBUCION</w:t>
        <w:br/>
        <w:t>INFORME DE DESPACHOS</w:t>
        <w:br/>
        <w:t>INGRESO DE CEDIBLES</w:t>
        <w:br/>
        <w:br/>
        <w:t>M R DE SUSPENSIONES</w:t>
        <w:br/>
        <w:br/>
        <w:t>1) Ingresar datos de búsqueda: para conocer el estado de suspensión en que se encuentra</w:t>
        <w:br/>
        <w:t>una entrega con morosidad, se ingresa el número del documento de venta y selecciona la</w:t>
        <w:br/>
        <w:t>opción buscar.</w:t>
        <w:br/>
        <w:br/>
        <w:t>Monitor seguimiento de suspensiones</w:t>
        <w:br/>
        <w:br/>
        <w:t>Selección de campos</w:t>
        <w:br/>
        <w:br/>
        <w:t>FeRecepConformeCL: cO B</w:t>
        <w:br/>
        <w:br/>
        <w:t>Documento de ventas: o</w:t>
        <w:br/>
        <w:t>Estado Solicitud de Suspensión: ¿</w:t>
        <w:br/>
        <w:t>Factura: cO</w:t>
        <w:br/>
        <w:t>o</w:t>
        <w:br/>
        <w:t>o</w:t>
        <w:br/>
        <w:br/>
        <w:t>Nombre:</w:t>
        <w:br/>
        <w:t>Cliente:</w:t>
        <w:br/>
        <w:br/>
        <w:t>TILITLILES</w:t>
        <w:br/>
        <w:br/>
        <w:t>P P » » » » »</w:t>
        <w:br/>
        <w:br/>
        <w:t>.)</w:t>
        <w:br/>
        <w:t>u</w:t>
        <w:br/>
        <w:t>[q</w:t>
        <w:br/>
        <w:t>[e)</w:t>
        <w:br/>
        <w:t>[a]</w:t>
        <w:br/>
        <w:t>u</w:t>
        <w:br/>
        <w:t>ra)</w:t>
        <w:br/>
        <w:t>&gt;</w:t>
        <w:br/>
        <w:t>e]</w:t>
        <w:br/>
        <w:t>[q</w:t>
        <w:br/>
        <w:t>[</w:t>
        <w:br/>
        <w:t>u</w:t>
        <w:br/>
        <w:t>E</w:t>
        <w:br/>
        <w:t>a</w:t>
        <w:br/>
        <w:t>=</w:t>
        <w:br/>
        <w:t>o</w:t>
        <w:br/>
        <w:t>=</w:t>
        <w:br/>
        <w:t>&lt;</w:t>
        <w:br/>
        <w:t>e)</w:t>
        <w:br/>
        <w:t>PA</w:t>
        <w:br/>
        <w:t>&gt;</w:t>
        <w:br/>
        <w:t>u</w:t>
        <w:br/>
        <w:t>[a]</w:t>
        <w:br/>
        <w:t>&gt;</w:t>
        <w:br/>
        <w:t>PA</w:t>
        <w:br/>
        <w:t>&lt;</w:t>
        <w:br/>
        <w:t>&gt;</w:t>
        <w:br/>
        <w:br/>
      </w:r>
    </w:p>
    <w:p>
      <w:r>
        <w:t>lI) Estatus de suspensión: se visualiza el estado de suspensión del documento de venta</w:t>
        <w:br/>
        <w:t>cargado. Existen distintos estados, 1 Activa, 2 Observada, 3 Autorizada y 4 Regularizada.</w:t>
        <w:br/>
        <w:br/>
        <w:t>Lista de aciertos</w:t>
        <w:br/>
        <w:br/>
        <w:t>$ Pos. $ Doccompr. Rut Proveedor$ Proveedor -+ Ejeculivo de contrato $ Fecha ingreso Suspensión de deuda $ Material +</w:t>
        <w:br/>
        <w:t>03186358 | 000010 4500018372 966250507 — TECNIKASA- | KGONZALEZ 12042019 500008739</w:t>
        <w:br/>
        <w:br/>
        <w:t>Monitor seguimiento de suspensiones</w:t>
        <w:br/>
        <w:br/>
        <w:t>Selección de campos</w:t>
        <w:br/>
        <w:t>FeRecepConformeCL: [O ] A Fal [</w:t>
        <w:br/>
        <w:t>Documento compras: Lo ] A a [-74</w:t>
        <w:br/>
        <w:t>m Documento de ventas: [O A [-74</w:t>
        <w:br/>
        <w:t>ºo: Estado Solicitud de Suspensión: &lt;¿ A [</w:t>
        <w:br/>
        <w:t>B Factura: o A &gt;</w:t>
        <w:br/>
        <w:t>s Nombre: o A 3</w:t>
        <w:br/>
        <w:t>2 Crente o a — E »</w:t>
        <w:br/>
        <w:t>a</w:t>
        <w:br/>
        <w:t>E</w:t>
        <w:br/>
        <w:t>&gt; EC</w:t>
        <w:br/>
        <w:t>E</w:t>
        <w:br/>
        <w:t>D</w:t>
        <w:br/>
        <w:t>&gt;</w:t>
        <w:br/>
        <w:t>á 1V) Descargar archivo: Seleccionar export de descarga y luego SI ante alerta de apertura. De</w:t>
        <w:br/>
        <w:t>Z esta forma se podrá visualizar el estado de todas las solicitudes ingresadas a la fecha de</w:t>
        <w:br/>
        <w:t>u descarga.</w:t>
        <w:br/>
        <w:t>Q</w:t>
        <w:br/>
        <w:t>&lt;</w:t>
        <w:br/>
        <w:t>&gt; Lista de aciertos</w:t>
        <w:br/>
        <w:t>&lt;</w:t>
        <w:br/>
        <w:t>E © Rechazar Observaciones y Archivos</w:t>
        <w:br/>
        <w:t>Vista [(Vista estándar] ] [Versión de Regularizar</w:t>
        <w:br/>
        <w:t>El Estado Sol Susp + Texto de estatus de $ Pos. $ Doccompr.$ RutProveedor$ Proveedor + Ejecutivo de contrato + Fechaingre</w:t>
        <w:br/>
        <w:t>4 Regularizada 303186309 | 000010 | 4500018372 | 96625950-7 TECNIKA S.A- | KGONZALEZ 12.042019</w:t>
        <w:br/>
        <w:t>4 Regularizada 303186312 | 000010 4500018372 96625950-7 TECNIKAS.A- | KGONZALEZ 12042019</w:t>
        <w:br/>
        <w:t>4 Regularizada 303186329 — 000010 4500018372 | 96625950-7 TECNIKAS.A- KGONZALEZ 12042019</w:t>
        <w:br/>
        <w:t>4 Regularizada 303186330 000010 | 4500018372  96625950-7 TECNIKAS.A.- KGONZALEZ 12042019</w:t>
        <w:br/>
        <w:t>4 Regularizada 303186336 | 000010 | 4500018372 | 96625950-7 TECNIKAS.A- KGONZALEZ 24.06.2019</w:t>
        <w:br/>
        <w:t>4 Regularizada 303186347 | 000010 4500018372 96625950-7 TECNIKA S.A- | KGONZALEZ 25.06.2019</w:t>
        <w:br/>
        <w:t>3 Autorizada 303186388 000010 4500018372 | 96625950-7 TECNIKAS.A- KGONZALEZ 12042019</w:t>
        <w:br/>
        <w:t>4 Regularizada 303186394 | 000010 4500018372 96625950-7 TECNIKAS.A- KGONZALEZ 12042019</w:t>
        <w:br/>
        <w:t>3 Autorizada 303502831 | 000010 4500018372  96625950-7 TECNIKAS.A- KGONZALEZ 24.042020</w:t>
        <w:br/>
        <w:t>3 Autorizada 303502875 | 000010 | 4500018372 | 96625950-7 TECNIKA S.A- | KGONZALEZ 03.12.2019</w:t>
        <w:br/>
        <w:br/>
        <w:t>port (1)</w:t>
        <w:br/>
        <w:br/>
      </w:r>
    </w:p>
    <w:p>
      <w:r>
        <w:t>Microsoft Excel</w:t>
        <w:br/>
        <w:br/>
        <w:t>A El formato y la extensión de archivo de “export (1).xs' no coinciden. Puede que el archivo esté dañado o no sea seguro. No lo abra a menos que confíe en su origen. ¿Deses abrirlo de todos modos?</w:t>
        <w:br/>
        <w:br/>
        <w:t>B</w:t>
        <w:br/>
        <w:br/>
        <w:t>nO ] Ayuda</w:t>
        <w:br/>
        <w:br/>
        <w:t>G H</w:t>
        <w:br/>
        <w:br/>
        <w:t>D</w:t>
        <w:br/>
        <w:br/>
        <w:t>Proveedor — JEjecutivo de contrato</w:t>
        <w:br/>
        <w:br/>
        <w:t>Fecha ingreso</w:t>
        <w:br/>
        <w:br/>
        <w:t>Regularizada</w:t>
        <w:br/>
        <w:br/>
        <w:t>F</w:t>
        <w:br/>
        <w:t>. |Texto de estatus de suspensiones Docvmz L)oo u)ncco [Rut Proveedor</w:t>
        <w:br/>
        <w:br/>
        <w:t>03186309 00010 2500018372 96625950-7</w:t>
        <w:br/>
        <w:t>7303186312 900010 4500018372 96625950-7</w:t>
        <w:br/>
        <w:t>7303186329 700010 4500018372 96625950-7</w:t>
        <w:br/>
        <w:br/>
        <w:t>TECNIKA S.A.- KGONZALEZ</w:t>
        <w:br/>
        <w:t>TECNIKA S.A.- KGONZALEZ</w:t>
        <w:br/>
        <w:t>TECNIKA S.A.- KGONZALEZ</w:t>
        <w:br/>
        <w:br/>
        <w:t>Regularizada 7303186330 00010 4500018372 96625950-7 — TECNIKA S.A.- KGONZALEZ</w:t>
        <w:br/>
        <w:t>Regularizada 7303186336 900010 4500018372 966259507 — TECNIKA S.A.- KGONZALEZ</w:t>
        <w:br/>
        <w:t>Regularizada 303186347 700010 4500018372 96625950-7 — TECNIKA S.A- KGONZALEZ</w:t>
        <w:br/>
        <w:t>Autorizada 7303186388 700010 4500018372 96625950-7 — TECNIKA S.A.- KGONZALEZ</w:t>
        <w:br/>
        <w:t>Regularizada 7303186394 G00010 4500018372 96625950-7 — TECNIKA S.A.- KGONZALEZ</w:t>
        <w:br/>
        <w:t>Autorizada 7303502831 900010 4500018372 96625950-7 — TECNIKA S.A- KGONZALEZ</w:t>
        <w:br/>
        <w:t>Autorizada "303502875 900010 4500018372 96625950-7 — TECNIKA S.A- KGONZALEZ</w:t>
        <w:br/>
        <w:t>Autorizada 7303507280 700010 4500019408 96625950-7 — TECNIKA S.A.- KGONZALEZ</w:t>
        <w:br/>
        <w:t>Autorizada 7303507282 900010 4500019408 96625950-7 — TECNIKA S.A.- KGONZALEZ</w:t>
        <w:br/>
        <w:t>Autorizada 7303507284 900010 4500019408 96625950-7 — TECNIKA S.A.- KGONZALEZ</w:t>
        <w:br/>
        <w:t>Autorizada "303507315 900010 4500019408 96625950-7 — TECNIKA S.A- KGONZALEZ</w:t>
        <w:br/>
        <w:br/>
        <w:t>15. COMPORTAMIENTO DE PROVEEDORES</w:t>
        <w:br/>
        <w:br/>
        <w:t>El informe de comportamiento de proveedores es un indicador comparativo de completitud</w:t>
        <w:br/>
        <w:t>respecto a cuatro obligaciones contractuales del proveedor. Estas son: certificación, carga de</w:t>
        <w:br/>
        <w:t>información de despacho, carga de cedibles y carga de fecha de recepción conforme.</w:t>
        <w:br/>
        <w:br/>
        <w:t>Para el caso de los contratos descentralizados, este comportamiento está asociado a un indicador</w:t>
        <w:br/>
        <w:t>como es el Factor de Completitud, el cual según las bases de licitación establece un ranking de los</w:t>
        <w:br/>
        <w:t>últimos 12 meses contados hacia atrás desde el mes previo al de la fecha de publicación de una</w:t>
        <w:br/>
        <w:t>licitación, otorgando un puntaje desde el primero al último oferente de la lista.</w:t>
        <w:br/>
        <w:br/>
        <w:t>.)</w:t>
        <w:br/>
        <w:t>u</w:t>
        <w:br/>
        <w:t>[q</w:t>
        <w:br/>
        <w:t>[e)</w:t>
        <w:br/>
        <w:t>[a]</w:t>
        <w:br/>
        <w:t>u</w:t>
        <w:br/>
        <w:t>ra)</w:t>
        <w:br/>
        <w:t>&gt;</w:t>
        <w:br/>
        <w:t>e]</w:t>
        <w:br/>
        <w:t>[q</w:t>
        <w:br/>
        <w:t>[</w:t>
        <w:br/>
        <w:t>u</w:t>
        <w:br/>
        <w:t>E</w:t>
        <w:br/>
        <w:t>a</w:t>
        <w:br/>
        <w:t>=</w:t>
        <w:br/>
        <w:t>o</w:t>
        <w:br/>
        <w:t>=</w:t>
        <w:br/>
        <w:t>&lt;</w:t>
        <w:br/>
        <w:t>e)</w:t>
        <w:br/>
        <w:t>PA</w:t>
        <w:br/>
        <w:t>&gt;</w:t>
        <w:br/>
        <w:t>u</w:t>
        <w:br/>
        <w:t>[a]</w:t>
        <w:br/>
        <w:t>-</w:t>
        <w:br/>
        <w:t>&lt;</w:t>
        <w:br/>
        <w:t>&gt;</w:t>
        <w:br/>
        <w:t>PA</w:t>
        <w:br/>
        <w:t>&lt;</w:t>
        <w:br/>
        <w:t>&gt;</w:t>
        <w:br/>
        <w:br/>
        <w:t>5.- Comportamiento de Proveedores</w:t>
        <w:br/>
        <w:br/>
        <w:t>Opciones:</w:t>
        <w:br/>
        <w:br/>
        <w:t>INTERMEDIACION y PROGRAMAS</w:t>
        <w:br/>
        <w:t>MINISTERIALES</w:t>
        <w:br/>
        <w:t>RICARTE SOTO Y VIH</w:t>
        <w:br/>
        <w:br/>
        <w:t>i) Filtrar de acuerdo a la fecha de entrega requerida, en este caso tomaremos de ejemplo</w:t>
        <w:br/>
        <w:t>el comportamiento de proveedores del mes de diciembre 2021.</w:t>
        <w:br/>
        <w:br/>
      </w:r>
    </w:p>
    <w:p>
      <w:r>
        <w:t>Estado comportamiento proveedores</w:t>
        <w:br/>
        <w:br/>
        <w:t>01.122020</w:t>
        <w:br/>
        <w:br/>
        <w:t>Detalles del Informe:</w:t>
        <w:br/>
        <w:br/>
        <w:t>ii) Certificación: calcula el porcentaje de las cantidades certificadas o ingresadas versus</w:t>
        <w:br/>
        <w:t>lo solicitado por CENABAST.</w:t>
        <w:br/>
        <w:br/>
        <w:t>443.402 370.351 8352 %</w:t>
        <w:br/>
        <w:br/>
        <w:t>.593284.369¡1.343.412.021 84,32% l</w:t>
        <w:br/>
        <w:br/>
        <w:t>ii Información de Despacho: Calcula el porcentaje de las cantidades informadas</w:t>
        <w:br/>
        <w:t>despachadas del total distribuido. Además, permite identificar aquellas entregas sin</w:t>
        <w:br/>
        <w:t>información cargada.</w:t>
        <w:br/>
        <w:br/>
        <w:t>370.351,000 | 370.351,000 - 1.343.412.021 ¡ 100,00 %</w:t>
        <w:br/>
        <w:br/>
        <w:t>iv) Carga de Cedibles: Permite obtener el porcentaje de los cedibles cargados respecto al</w:t>
        <w:br/>
        <w:t>total de distribución e identificar aquellos que se encuentran pendientes.</w:t>
        <w:br/>
        <w:br/>
        <w:t>Nel</w:t>
        <w:br/>
        <w:t>uy</w:t>
        <w:br/>
        <w:t>[</w:t>
        <w:br/>
        <w:t>o]</w:t>
        <w:br/>
        <w:t>a</w:t>
        <w:br/>
        <w:t>u</w:t>
        <w:br/>
        <w:t>u</w:t>
        <w:br/>
        <w:t>&gt;</w:t>
        <w:br/>
        <w:t>e]</w:t>
        <w:br/>
        <w:t>[</w:t>
        <w:br/>
        <w:t>a</w:t>
        <w:br/>
        <w:t>u</w:t>
        <w:br/>
        <w:t>E</w:t>
        <w:br/>
        <w:t>z</w:t>
        <w:br/>
        <w:t>u</w:t>
        <w:br/>
        <w:t>o</w:t>
        <w:br/>
        <w:t>&gt;</w:t>
        <w:br/>
        <w:t>&lt;</w:t>
        <w:br/>
        <w:t>o</w:t>
        <w:br/>
        <w:t>1a</w:t>
        <w:br/>
        <w:t>&gt;</w:t>
        <w:br/>
        <w:t>u</w:t>
        <w:br/>
        <w:t>a</w:t>
        <w:br/>
        <w:t>-</w:t>
        <w:br/>
        <w:t>&lt;</w:t>
        <w:br/>
        <w:t>2</w:t>
        <w:br/>
        <w:t>z</w:t>
        <w:br/>
        <w:t>&lt;</w:t>
        <w:br/>
        <w:t>&gt;</w:t>
        <w:br/>
        <w:br/>
        <w:t>8.226 5041 -319.914.147 1 23.497.874 1</w:t>
        <w:br/>
        <w:br/>
        <w:t>v) Carga de Fecha de Recepción Conforme: Calcula el porcentaje de documentos de</w:t>
        <w:br/>
        <w:t>ventas con fecha de recepción conforme. Además, permite identificar aquellos</w:t>
        <w:br/>
        <w:t>documentos de venta pendientes en su fecha de recepción.</w:t>
        <w:br/>
        <w:br/>
        <w:t>21.420.000 — 159.307.0169008 0.013% —|</w:t>
        <w:br/>
        <w:br/>
        <w:t>Para revisar la carga de información de despacho pendiente, así como también la carga de cedibles</w:t>
        <w:br/>
        <w:t>y su fecha de recepción conforme pendiente, se debe seleccionar el hipervínculo de la columna</w:t>
        <w:br/>
        <w:t>Cant. S/Inform, Cant. S/Cedible y/o Cantd S/Fecha Recep y se desplegará el detalle de documentos</w:t>
        <w:br/>
        <w:t>de ventas pendientes de regularización de carga.</w:t>
        <w:br/>
        <w:br/>
      </w:r>
    </w:p>
    <w:p>
      <w:r>
        <w:t>Finalmente, los diferentes porcentajes mencionados, reflejan un Factor de Completitud de acuerdo</w:t>
        <w:br/>
        <w:t>a lo establecido en las bases de licitación, los que entregan el porcentaje y un indicador que</w:t>
        <w:br/>
        <w:t>representa su estado de completitud de información.</w:t>
        <w:br/>
        <w:br/>
        <w:t>.)</w:t>
        <w:br/>
        <w:t>u</w:t>
        <w:br/>
        <w:t>[q</w:t>
        <w:br/>
        <w:t>[e)</w:t>
        <w:br/>
        <w:t>[a]</w:t>
        <w:br/>
        <w:t>u</w:t>
        <w:br/>
        <w:t>ra)</w:t>
        <w:br/>
        <w:t>&gt;</w:t>
        <w:br/>
        <w:t>e]</w:t>
        <w:br/>
        <w:t>[q</w:t>
        <w:br/>
        <w:t>[</w:t>
        <w:br/>
        <w:t>u</w:t>
        <w:br/>
        <w:t>E</w:t>
        <w:br/>
        <w:t>a</w:t>
        <w:br/>
        <w:t>=</w:t>
        <w:br/>
        <w:t>o</w:t>
        <w:br/>
        <w:t>=</w:t>
        <w:br/>
        <w:t>&lt;</w:t>
        <w:br/>
        <w:t>e)</w:t>
        <w:br/>
        <w:t>PA</w:t>
        <w:br/>
        <w:t>&gt;</w:t>
        <w:br/>
        <w:t>u</w:t>
        <w:br/>
        <w:t>[a]</w:t>
        <w:br/>
        <w:t>&gt;</w:t>
        <w:br/>
        <w:t>PA</w:t>
        <w:br/>
        <w:t>&lt;</w:t>
        <w:br/>
        <w:t>&gt;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